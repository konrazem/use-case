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 Case Descriptions</w:t>
      </w:r>
    </w:p>
    <w:p>
      <w:pPr>
        <w:pStyle w:val="Heading1"/>
      </w:pPr>
      <w:r>
        <w:t>1. ACCOUNT MANAGEMENT</w:t>
      </w:r>
    </w:p>
    <w:p>
      <w:r>
        <w:drawing>
          <wp:inline xmlns:a="http://schemas.openxmlformats.org/drawingml/2006/main" xmlns:pic="http://schemas.openxmlformats.org/drawingml/2006/picture">
            <wp:extent cx="4572000" cy="2489703"/>
            <wp:docPr id="1" name="Picture 1"/>
            <wp:cNvGraphicFramePr>
              <a:graphicFrameLocks noChangeAspect="1"/>
            </wp:cNvGraphicFramePr>
            <a:graphic>
              <a:graphicData uri="http://schemas.openxmlformats.org/drawingml/2006/picture">
                <pic:pic>
                  <pic:nvPicPr>
                    <pic:cNvPr id="0" name="ACCOUNT MANAGEMENT.png"/>
                    <pic:cNvPicPr/>
                  </pic:nvPicPr>
                  <pic:blipFill>
                    <a:blip r:embed="rId9"/>
                    <a:stretch>
                      <a:fillRect/>
                    </a:stretch>
                  </pic:blipFill>
                  <pic:spPr>
                    <a:xfrm>
                      <a:off x="0" y="0"/>
                      <a:ext cx="4572000" cy="2489703"/>
                    </a:xfrm>
                    <a:prstGeom prst="rect"/>
                  </pic:spPr>
                </pic:pic>
              </a:graphicData>
            </a:graphic>
          </wp:inline>
        </w:drawing>
      </w:r>
    </w:p>
    <w:p>
      <w:r>
        <w:br/>
      </w:r>
    </w:p>
    <w:p>
      <w:pPr>
        <w:pStyle w:val="Heading2"/>
      </w:pPr>
      <w:r>
        <w:t>1.1. Login (MUST)</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UC_000</w:t>
            </w:r>
          </w:p>
        </w:tc>
      </w:tr>
      <w:tr>
        <w:tc>
          <w:tcPr>
            <w:tcW w:type="dxa" w:w="1440"/>
          </w:tcPr>
          <w:p>
            <w:r>
              <w:rPr>
                <w:b/>
              </w:rPr>
              <w:t>Name</w:t>
            </w:r>
          </w:p>
        </w:tc>
        <w:tc>
          <w:tcPr>
            <w:tcW w:type="dxa" w:w="7200"/>
          </w:tcPr>
          <w:p>
            <w:r>
              <w:t>Login</w:t>
            </w:r>
          </w:p>
        </w:tc>
      </w:tr>
      <w:tr>
        <w:tc>
          <w:tcPr>
            <w:tcW w:type="dxa" w:w="1440"/>
          </w:tcPr>
          <w:p>
            <w:r>
              <w:rPr>
                <w:b/>
              </w:rPr>
              <w:t>Priority</w:t>
            </w:r>
          </w:p>
        </w:tc>
        <w:tc>
          <w:tcPr>
            <w:tcW w:type="dxa" w:w="7200"/>
          </w:tcPr>
          <w:p>
            <w:r>
              <w:t>MUST</w:t>
            </w:r>
          </w:p>
        </w:tc>
      </w:tr>
      <w:tr>
        <w:tc>
          <w:tcPr>
            <w:tcW w:type="dxa" w:w="1440"/>
          </w:tcPr>
          <w:p>
            <w:r>
              <w:rPr>
                <w:b/>
              </w:rPr>
              <w:t>Goal</w:t>
            </w:r>
          </w:p>
        </w:tc>
        <w:tc>
          <w:tcPr>
            <w:tcW w:type="dxa" w:w="7200"/>
          </w:tcPr>
          <w:p>
            <w:r>
              <w:t>To login in Phygipay application using external account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To be able to use the Phygipay application, the user must be logged in. The user can choose to use an external account to login. For that we need to implement the login with external account functionality.</w:t>
            </w:r>
          </w:p>
        </w:tc>
      </w:tr>
      <w:tr>
        <w:tc>
          <w:tcPr>
            <w:tcW w:type="dxa" w:w="1440"/>
          </w:tcPr>
          <w:p>
            <w:r>
              <w:rPr>
                <w:b/>
              </w:rPr>
              <w:t>Actors</w:t>
            </w:r>
          </w:p>
        </w:tc>
        <w:tc>
          <w:tcPr>
            <w:tcW w:type="dxa" w:w="7200"/>
          </w:tcPr>
          <w:p>
            <w:r>
              <w:t>Seller or Buyer</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User sees the home page</w:t>
            </w:r>
          </w:p>
        </w:tc>
      </w:tr>
      <w:tr>
        <w:tc>
          <w:tcPr>
            <w:tcW w:type="dxa" w:w="1440"/>
          </w:tcPr>
          <w:p>
            <w:r>
              <w:rPr>
                <w:b/>
              </w:rPr>
              <w:t>Trigger Event</w:t>
            </w:r>
          </w:p>
        </w:tc>
        <w:tc>
          <w:tcPr>
            <w:tcW w:type="dxa" w:w="7200"/>
          </w:tcPr>
          <w:p>
            <w:r>
              <w:t>User go to Login view</w:t>
            </w:r>
          </w:p>
        </w:tc>
      </w:tr>
      <w:tr>
        <w:tc>
          <w:tcPr>
            <w:tcW w:type="dxa" w:w="1440"/>
          </w:tcPr>
          <w:p>
            <w:r>
              <w:rPr>
                <w:b/>
              </w:rPr>
              <w:t>Flow</w:t>
            </w:r>
          </w:p>
        </w:tc>
        <w:tc>
          <w:tcPr>
            <w:tcW w:type="dxa" w:w="7200"/>
          </w:tcPr>
          <w:p>
            <w:r>
              <w:t>1.</w:t>
              <w:tab/>
              <w:t>User clicks on Login button</w:t>
              <w:br/>
              <w:t>2.</w:t>
              <w:tab/>
              <w:t>System redirect the login procedure on external login page</w:t>
              <w:br/>
              <w:t>3.</w:t>
              <w:tab/>
              <w:t xml:space="preserve">User types his/her username and password </w:t>
              <w:br/>
              <w:t>4.</w:t>
              <w:tab/>
              <w:t>User clicks on login button</w:t>
              <w:br/>
              <w:t>5.</w:t>
              <w:tab/>
              <w:t>System extracts user email from token</w:t>
              <w:br/>
              <w:t>6.</w:t>
              <w:tab/>
              <w:t>System checks if the given email already exist in the database and the user exists</w:t>
              <w:br/>
              <w:t>7.</w:t>
              <w:tab/>
              <w:t xml:space="preserve">System creates a new session for the user </w:t>
              <w:br/>
              <w:t>8.</w:t>
              <w:tab/>
              <w:t>System display the home page</w:t>
            </w:r>
          </w:p>
        </w:tc>
      </w:tr>
      <w:tr>
        <w:tc>
          <w:tcPr>
            <w:tcW w:type="dxa" w:w="1440"/>
          </w:tcPr>
          <w:p>
            <w:r>
              <w:rPr>
                <w:b/>
              </w:rPr>
              <w:t>Alternative Flow</w:t>
            </w:r>
          </w:p>
        </w:tc>
        <w:tc>
          <w:tcPr>
            <w:tcW w:type="dxa" w:w="7200"/>
          </w:tcPr>
          <w:p>
            <w:r>
              <w:t>6a. System checks if the given email already exist in the database and the user does not exists. System creates new user profile in the database</w:t>
            </w:r>
          </w:p>
        </w:tc>
      </w:tr>
    </w:tbl>
    <w:p>
      <w:r>
        <w:br/>
      </w:r>
    </w:p>
    <w:p>
      <w:pPr>
        <w:pStyle w:val="Heading2"/>
      </w:pPr>
      <w:r>
        <w:t>1.2. Logout (MUST)</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UC_002</w:t>
            </w:r>
          </w:p>
        </w:tc>
      </w:tr>
      <w:tr>
        <w:tc>
          <w:tcPr>
            <w:tcW w:type="dxa" w:w="1440"/>
          </w:tcPr>
          <w:p>
            <w:r>
              <w:rPr>
                <w:b/>
              </w:rPr>
              <w:t>Name</w:t>
            </w:r>
          </w:p>
        </w:tc>
        <w:tc>
          <w:tcPr>
            <w:tcW w:type="dxa" w:w="7200"/>
          </w:tcPr>
          <w:p>
            <w:r>
              <w:t>Logout</w:t>
            </w:r>
          </w:p>
        </w:tc>
      </w:tr>
      <w:tr>
        <w:tc>
          <w:tcPr>
            <w:tcW w:type="dxa" w:w="1440"/>
          </w:tcPr>
          <w:p>
            <w:r>
              <w:rPr>
                <w:b/>
              </w:rPr>
              <w:t>Priority</w:t>
            </w:r>
          </w:p>
        </w:tc>
        <w:tc>
          <w:tcPr>
            <w:tcW w:type="dxa" w:w="7200"/>
          </w:tcPr>
          <w:p>
            <w:r>
              <w:t>MUST</w:t>
            </w:r>
          </w:p>
        </w:tc>
      </w:tr>
      <w:tr>
        <w:tc>
          <w:tcPr>
            <w:tcW w:type="dxa" w:w="1440"/>
          </w:tcPr>
          <w:p>
            <w:r>
              <w:rPr>
                <w:b/>
              </w:rPr>
              <w:t>Goal</w:t>
            </w:r>
          </w:p>
        </w:tc>
        <w:tc>
          <w:tcPr>
            <w:tcW w:type="dxa" w:w="7200"/>
          </w:tcPr>
          <w:p>
            <w:r>
              <w:t>To exit the Phygipay application</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The user needs to log out of the Phygipay application. For that we need to create a logout button.</w:t>
            </w:r>
          </w:p>
        </w:tc>
      </w:tr>
      <w:tr>
        <w:tc>
          <w:tcPr>
            <w:tcW w:type="dxa" w:w="1440"/>
          </w:tcPr>
          <w:p>
            <w:r>
              <w:rPr>
                <w:b/>
              </w:rPr>
              <w:t>Actors</w:t>
            </w:r>
          </w:p>
        </w:tc>
        <w:tc>
          <w:tcPr>
            <w:tcW w:type="dxa" w:w="7200"/>
          </w:tcPr>
          <w:p>
            <w:r>
              <w:t>Seller or Buyer</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w:t>
              <w:tab/>
              <w:t xml:space="preserve">The application is closed and is not displayed on the user's smartphone. </w:t>
              <w:br/>
              <w:t>•</w:t>
              <w:tab/>
              <w:t>No sessions are open on the system side</w:t>
            </w:r>
          </w:p>
        </w:tc>
      </w:tr>
      <w:tr>
        <w:tc>
          <w:tcPr>
            <w:tcW w:type="dxa" w:w="1440"/>
          </w:tcPr>
          <w:p>
            <w:r>
              <w:rPr>
                <w:b/>
              </w:rPr>
              <w:t>Trigger Event</w:t>
            </w:r>
          </w:p>
        </w:tc>
        <w:tc>
          <w:tcPr>
            <w:tcW w:type="dxa" w:w="7200"/>
          </w:tcPr>
          <w:p>
            <w:r>
              <w:t>User click Logout from the menu or is automaticaly logout after a given time of no reaction</w:t>
            </w:r>
          </w:p>
        </w:tc>
      </w:tr>
      <w:tr>
        <w:tc>
          <w:tcPr>
            <w:tcW w:type="dxa" w:w="1440"/>
          </w:tcPr>
          <w:p>
            <w:r>
              <w:rPr>
                <w:b/>
              </w:rPr>
              <w:t>Flow</w:t>
            </w:r>
          </w:p>
        </w:tc>
        <w:tc>
          <w:tcPr>
            <w:tcW w:type="dxa" w:w="7200"/>
          </w:tcPr>
          <w:p>
            <w:r>
              <w:t>1.</w:t>
              <w:tab/>
              <w:t xml:space="preserve">System closes the application </w:t>
              <w:br/>
              <w:t>2.</w:t>
              <w:tab/>
              <w:t>System removes user session</w:t>
            </w:r>
          </w:p>
        </w:tc>
      </w:tr>
      <w:tr>
        <w:tc>
          <w:tcPr>
            <w:tcW w:type="dxa" w:w="1440"/>
          </w:tcPr>
          <w:p>
            <w:r>
              <w:rPr>
                <w:b/>
              </w:rPr>
              <w:t>Alternative Flow</w:t>
            </w:r>
          </w:p>
        </w:tc>
        <w:tc>
          <w:tcPr>
            <w:tcW w:type="dxa" w:w="7200"/>
          </w:tcPr>
          <w:p>
            <w:r>
              <w:t>-</w:t>
            </w:r>
          </w:p>
        </w:tc>
      </w:tr>
    </w:tbl>
    <w:p>
      <w:r>
        <w:br/>
      </w:r>
    </w:p>
    <w:p>
      <w:pPr>
        <w:pStyle w:val="Heading2"/>
      </w:pPr>
      <w:r>
        <w:t>1.3. Craete New User Account (MUST)</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UC_003</w:t>
            </w:r>
          </w:p>
        </w:tc>
      </w:tr>
      <w:tr>
        <w:tc>
          <w:tcPr>
            <w:tcW w:type="dxa" w:w="1440"/>
          </w:tcPr>
          <w:p>
            <w:r>
              <w:rPr>
                <w:b/>
              </w:rPr>
              <w:t>Name</w:t>
            </w:r>
          </w:p>
        </w:tc>
        <w:tc>
          <w:tcPr>
            <w:tcW w:type="dxa" w:w="7200"/>
          </w:tcPr>
          <w:p>
            <w:r>
              <w:t>Craete New User Account</w:t>
            </w:r>
          </w:p>
        </w:tc>
      </w:tr>
      <w:tr>
        <w:tc>
          <w:tcPr>
            <w:tcW w:type="dxa" w:w="1440"/>
          </w:tcPr>
          <w:p>
            <w:r>
              <w:rPr>
                <w:b/>
              </w:rPr>
              <w:t>Priority</w:t>
            </w:r>
          </w:p>
        </w:tc>
        <w:tc>
          <w:tcPr>
            <w:tcW w:type="dxa" w:w="7200"/>
          </w:tcPr>
          <w:p>
            <w:r>
              <w:t>MUST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The User do not exists in database</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1.4. See Profile Details (MUST)</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UC_004</w:t>
            </w:r>
          </w:p>
        </w:tc>
      </w:tr>
      <w:tr>
        <w:tc>
          <w:tcPr>
            <w:tcW w:type="dxa" w:w="1440"/>
          </w:tcPr>
          <w:p>
            <w:r>
              <w:rPr>
                <w:b/>
              </w:rPr>
              <w:t>Name</w:t>
            </w:r>
          </w:p>
        </w:tc>
        <w:tc>
          <w:tcPr>
            <w:tcW w:type="dxa" w:w="7200"/>
          </w:tcPr>
          <w:p>
            <w:r>
              <w:t>See Profile Details</w:t>
            </w:r>
          </w:p>
        </w:tc>
      </w:tr>
      <w:tr>
        <w:tc>
          <w:tcPr>
            <w:tcW w:type="dxa" w:w="1440"/>
          </w:tcPr>
          <w:p>
            <w:r>
              <w:rPr>
                <w:b/>
              </w:rPr>
              <w:t>Priority</w:t>
            </w:r>
          </w:p>
        </w:tc>
        <w:tc>
          <w:tcPr>
            <w:tcW w:type="dxa" w:w="7200"/>
          </w:tcPr>
          <w:p>
            <w:r>
              <w:t>MUST</w:t>
            </w:r>
          </w:p>
        </w:tc>
      </w:tr>
      <w:tr>
        <w:tc>
          <w:tcPr>
            <w:tcW w:type="dxa" w:w="1440"/>
          </w:tcPr>
          <w:p>
            <w:r>
              <w:rPr>
                <w:b/>
              </w:rPr>
              <w:t>Goal</w:t>
            </w:r>
          </w:p>
        </w:tc>
        <w:tc>
          <w:tcPr>
            <w:tcW w:type="dxa" w:w="7200"/>
          </w:tcPr>
          <w:p>
            <w:r>
              <w:t>To get information about private profile</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 xml:space="preserve">The user needs to see all of his/her profile data. For that, we need to develop a display page. </w:t>
            </w:r>
          </w:p>
        </w:tc>
      </w:tr>
      <w:tr>
        <w:tc>
          <w:tcPr>
            <w:tcW w:type="dxa" w:w="1440"/>
          </w:tcPr>
          <w:p>
            <w:r>
              <w:rPr>
                <w:b/>
              </w:rPr>
              <w:t>Actors</w:t>
            </w:r>
          </w:p>
        </w:tc>
        <w:tc>
          <w:tcPr>
            <w:tcW w:type="dxa" w:w="7200"/>
          </w:tcPr>
          <w:p>
            <w:r>
              <w:t>Seller or Buyer</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The private profile page with current data is shown</w:t>
            </w:r>
          </w:p>
        </w:tc>
      </w:tr>
      <w:tr>
        <w:tc>
          <w:tcPr>
            <w:tcW w:type="dxa" w:w="1440"/>
          </w:tcPr>
          <w:p>
            <w:r>
              <w:rPr>
                <w:b/>
              </w:rPr>
              <w:t>Trigger Event</w:t>
            </w:r>
          </w:p>
        </w:tc>
        <w:tc>
          <w:tcPr>
            <w:tcW w:type="dxa" w:w="7200"/>
          </w:tcPr>
          <w:p>
            <w:r>
              <w:t>User click Profile view</w:t>
            </w:r>
          </w:p>
        </w:tc>
      </w:tr>
      <w:tr>
        <w:tc>
          <w:tcPr>
            <w:tcW w:type="dxa" w:w="1440"/>
          </w:tcPr>
          <w:p>
            <w:r>
              <w:rPr>
                <w:b/>
              </w:rPr>
              <w:t>Flow</w:t>
            </w:r>
          </w:p>
        </w:tc>
        <w:tc>
          <w:tcPr>
            <w:tcW w:type="dxa" w:w="7200"/>
          </w:tcPr>
          <w:p>
            <w:r>
              <w:t xml:space="preserve">System sends profile data to user’s smartphone </w:t>
              <w:br/>
              <w:t xml:space="preserve">User reads his/her following personal data: </w:t>
              <w:br/>
              <w:t xml:space="preserve">name </w:t>
              <w:br/>
              <w:t xml:space="preserve">surname </w:t>
              <w:br/>
              <w:t xml:space="preserve">birth date </w:t>
              <w:br/>
              <w:t xml:space="preserve">address </w:t>
            </w:r>
          </w:p>
        </w:tc>
      </w:tr>
      <w:tr>
        <w:tc>
          <w:tcPr>
            <w:tcW w:type="dxa" w:w="1440"/>
          </w:tcPr>
          <w:p>
            <w:r>
              <w:rPr>
                <w:b/>
              </w:rPr>
              <w:t>Alternative Flow</w:t>
            </w:r>
          </w:p>
        </w:tc>
        <w:tc>
          <w:tcPr>
            <w:tcW w:type="dxa" w:w="7200"/>
          </w:tcPr>
          <w:p>
            <w:r>
              <w:t>-</w:t>
            </w:r>
          </w:p>
        </w:tc>
      </w:tr>
    </w:tbl>
    <w:p>
      <w:r>
        <w:br/>
      </w:r>
    </w:p>
    <w:p>
      <w:pPr>
        <w:pStyle w:val="Heading2"/>
      </w:pPr>
      <w:r>
        <w:t>1.5. Modify Profile Details (MUST)</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UC_005</w:t>
            </w:r>
          </w:p>
        </w:tc>
      </w:tr>
      <w:tr>
        <w:tc>
          <w:tcPr>
            <w:tcW w:type="dxa" w:w="1440"/>
          </w:tcPr>
          <w:p>
            <w:r>
              <w:rPr>
                <w:b/>
              </w:rPr>
              <w:t>Name</w:t>
            </w:r>
          </w:p>
        </w:tc>
        <w:tc>
          <w:tcPr>
            <w:tcW w:type="dxa" w:w="7200"/>
          </w:tcPr>
          <w:p>
            <w:r>
              <w:t>Modify Profile Details</w:t>
            </w:r>
          </w:p>
        </w:tc>
      </w:tr>
      <w:tr>
        <w:tc>
          <w:tcPr>
            <w:tcW w:type="dxa" w:w="1440"/>
          </w:tcPr>
          <w:p>
            <w:r>
              <w:rPr>
                <w:b/>
              </w:rPr>
              <w:t>Priority</w:t>
            </w:r>
          </w:p>
        </w:tc>
        <w:tc>
          <w:tcPr>
            <w:tcW w:type="dxa" w:w="7200"/>
          </w:tcPr>
          <w:p>
            <w:r>
              <w:t>MUST</w:t>
            </w:r>
          </w:p>
        </w:tc>
      </w:tr>
      <w:tr>
        <w:tc>
          <w:tcPr>
            <w:tcW w:type="dxa" w:w="1440"/>
          </w:tcPr>
          <w:p>
            <w:r>
              <w:rPr>
                <w:b/>
              </w:rPr>
              <w:t>Goal</w:t>
            </w:r>
          </w:p>
        </w:tc>
        <w:tc>
          <w:tcPr>
            <w:tcW w:type="dxa" w:w="7200"/>
          </w:tcPr>
          <w:p>
            <w:r>
              <w:t>To edit information about private profile</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 xml:space="preserve">The user needs to modify his/her profile. For that, we need to develop an edit page to modify the profile. </w:t>
            </w:r>
          </w:p>
        </w:tc>
      </w:tr>
      <w:tr>
        <w:tc>
          <w:tcPr>
            <w:tcW w:type="dxa" w:w="1440"/>
          </w:tcPr>
          <w:p>
            <w:r>
              <w:rPr>
                <w:b/>
              </w:rPr>
              <w:t>Actors</w:t>
            </w:r>
          </w:p>
        </w:tc>
        <w:tc>
          <w:tcPr>
            <w:tcW w:type="dxa" w:w="7200"/>
          </w:tcPr>
          <w:p>
            <w:r>
              <w:t>Seller or Buyer</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The private profile edited data are updated in database</w:t>
            </w:r>
          </w:p>
        </w:tc>
      </w:tr>
      <w:tr>
        <w:tc>
          <w:tcPr>
            <w:tcW w:type="dxa" w:w="1440"/>
          </w:tcPr>
          <w:p>
            <w:r>
              <w:rPr>
                <w:b/>
              </w:rPr>
              <w:t>Trigger Event</w:t>
            </w:r>
          </w:p>
        </w:tc>
        <w:tc>
          <w:tcPr>
            <w:tcW w:type="dxa" w:w="7200"/>
          </w:tcPr>
          <w:p>
            <w:r>
              <w:t>User click Edit button in Profile view</w:t>
            </w:r>
          </w:p>
        </w:tc>
      </w:tr>
      <w:tr>
        <w:tc>
          <w:tcPr>
            <w:tcW w:type="dxa" w:w="1440"/>
          </w:tcPr>
          <w:p>
            <w:r>
              <w:rPr>
                <w:b/>
              </w:rPr>
              <w:t>Flow</w:t>
            </w:r>
          </w:p>
        </w:tc>
        <w:tc>
          <w:tcPr>
            <w:tcW w:type="dxa" w:w="7200"/>
          </w:tcPr>
          <w:p>
            <w:r>
              <w:t xml:space="preserve">System sends profile data to user’s smartphone </w:t>
              <w:br/>
              <w:t xml:space="preserve">User modifies his/her following personal data: </w:t>
              <w:br/>
              <w:t xml:space="preserve">name </w:t>
              <w:br/>
              <w:t xml:space="preserve">surname </w:t>
              <w:br/>
              <w:t xml:space="preserve">birth date </w:t>
              <w:br/>
              <w:t xml:space="preserve">Address </w:t>
              <w:br/>
              <w:t>Our data</w:t>
              <w:br/>
              <w:t xml:space="preserve">User click on save button </w:t>
              <w:br/>
              <w:t xml:space="preserve">System saves the new data in the database </w:t>
              <w:br/>
              <w:t>System sends a message to confirm</w:t>
            </w:r>
          </w:p>
        </w:tc>
      </w:tr>
      <w:tr>
        <w:tc>
          <w:tcPr>
            <w:tcW w:type="dxa" w:w="1440"/>
          </w:tcPr>
          <w:p>
            <w:r>
              <w:rPr>
                <w:b/>
              </w:rPr>
              <w:t>Alternative Flow</w:t>
            </w:r>
          </w:p>
        </w:tc>
        <w:tc>
          <w:tcPr>
            <w:tcW w:type="dxa" w:w="7200"/>
          </w:tcPr>
          <w:p>
            <w:r>
              <w:t>-</w:t>
            </w:r>
          </w:p>
        </w:tc>
      </w:tr>
    </w:tbl>
    <w:p>
      <w:r>
        <w:br/>
      </w:r>
    </w:p>
    <w:p>
      <w:r>
        <w:br w:type="page"/>
      </w:r>
    </w:p>
    <w:p>
      <w:pPr>
        <w:pStyle w:val="Heading1"/>
      </w:pPr>
      <w:r>
        <w:t>2. BANK ACCOUNT MANAGEMENT</w:t>
      </w:r>
    </w:p>
    <w:p>
      <w:r>
        <w:drawing>
          <wp:inline xmlns:a="http://schemas.openxmlformats.org/drawingml/2006/main" xmlns:pic="http://schemas.openxmlformats.org/drawingml/2006/picture">
            <wp:extent cx="4572000" cy="3099227"/>
            <wp:docPr id="2" name="Picture 2"/>
            <wp:cNvGraphicFramePr>
              <a:graphicFrameLocks noChangeAspect="1"/>
            </wp:cNvGraphicFramePr>
            <a:graphic>
              <a:graphicData uri="http://schemas.openxmlformats.org/drawingml/2006/picture">
                <pic:pic>
                  <pic:nvPicPr>
                    <pic:cNvPr id="0" name="BANK ACCOUNT MANAGEMENT.png"/>
                    <pic:cNvPicPr/>
                  </pic:nvPicPr>
                  <pic:blipFill>
                    <a:blip r:embed="rId10"/>
                    <a:stretch>
                      <a:fillRect/>
                    </a:stretch>
                  </pic:blipFill>
                  <pic:spPr>
                    <a:xfrm>
                      <a:off x="0" y="0"/>
                      <a:ext cx="4572000" cy="3099227"/>
                    </a:xfrm>
                    <a:prstGeom prst="rect"/>
                  </pic:spPr>
                </pic:pic>
              </a:graphicData>
            </a:graphic>
          </wp:inline>
        </w:drawing>
      </w:r>
    </w:p>
    <w:p>
      <w:r>
        <w:br/>
      </w:r>
    </w:p>
    <w:p>
      <w:pPr>
        <w:pStyle w:val="Heading2"/>
      </w:pPr>
      <w:r>
        <w:t>2.1. See List Of Banks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UC_100</w:t>
            </w:r>
          </w:p>
        </w:tc>
      </w:tr>
      <w:tr>
        <w:tc>
          <w:tcPr>
            <w:tcW w:type="dxa" w:w="1440"/>
          </w:tcPr>
          <w:p>
            <w:r>
              <w:rPr>
                <w:b/>
              </w:rPr>
              <w:t>Name</w:t>
            </w:r>
          </w:p>
        </w:tc>
        <w:tc>
          <w:tcPr>
            <w:tcW w:type="dxa" w:w="7200"/>
          </w:tcPr>
          <w:p>
            <w:r>
              <w:t>See List Of Banks</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 xml:space="preserve">To show the users' list of banks </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 xml:space="preserve">The user wants to see all the list of banks he/she has added. To do this we need to create a view with the list of banks </w:t>
            </w:r>
          </w:p>
        </w:tc>
      </w:tr>
      <w:tr>
        <w:tc>
          <w:tcPr>
            <w:tcW w:type="dxa" w:w="1440"/>
          </w:tcPr>
          <w:p>
            <w:r>
              <w:rPr>
                <w:b/>
              </w:rPr>
              <w:t>Actors</w:t>
            </w:r>
          </w:p>
        </w:tc>
        <w:tc>
          <w:tcPr>
            <w:tcW w:type="dxa" w:w="7200"/>
          </w:tcPr>
          <w:p>
            <w:r>
              <w:t xml:space="preserve">Buyer or Seller  </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 xml:space="preserve">User sees all banks added  </w:t>
            </w:r>
          </w:p>
        </w:tc>
      </w:tr>
      <w:tr>
        <w:tc>
          <w:tcPr>
            <w:tcW w:type="dxa" w:w="1440"/>
          </w:tcPr>
          <w:p>
            <w:r>
              <w:rPr>
                <w:b/>
              </w:rPr>
              <w:t>Trigger Event</w:t>
            </w:r>
          </w:p>
        </w:tc>
        <w:tc>
          <w:tcPr>
            <w:tcW w:type="dxa" w:w="7200"/>
          </w:tcPr>
          <w:p>
            <w:r>
              <w:t>User click Banks view</w:t>
            </w:r>
          </w:p>
        </w:tc>
      </w:tr>
      <w:tr>
        <w:tc>
          <w:tcPr>
            <w:tcW w:type="dxa" w:w="1440"/>
          </w:tcPr>
          <w:p>
            <w:r>
              <w:rPr>
                <w:b/>
              </w:rPr>
              <w:t>Flow</w:t>
            </w:r>
          </w:p>
        </w:tc>
        <w:tc>
          <w:tcPr>
            <w:tcW w:type="dxa" w:w="7200"/>
          </w:tcPr>
          <w:p>
            <w:r>
              <w:t xml:space="preserve">System sends the list of banks to smartphone’s user </w:t>
              <w:br/>
              <w:t xml:space="preserve">The user sees the page the list of banks view </w:t>
            </w:r>
          </w:p>
        </w:tc>
      </w:tr>
      <w:tr>
        <w:tc>
          <w:tcPr>
            <w:tcW w:type="dxa" w:w="1440"/>
          </w:tcPr>
          <w:p>
            <w:r>
              <w:rPr>
                <w:b/>
              </w:rPr>
              <w:t>Alternative Flow</w:t>
            </w:r>
          </w:p>
        </w:tc>
        <w:tc>
          <w:tcPr>
            <w:tcW w:type="dxa" w:w="7200"/>
          </w:tcPr>
          <w:p>
            <w:r>
              <w:t>-</w:t>
            </w:r>
          </w:p>
        </w:tc>
      </w:tr>
    </w:tbl>
    <w:p>
      <w:r>
        <w:br/>
      </w:r>
    </w:p>
    <w:p>
      <w:pPr>
        <w:pStyle w:val="Heading2"/>
      </w:pPr>
      <w:r>
        <w:t>2.2. Add New Bank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UC_101</w:t>
            </w:r>
          </w:p>
        </w:tc>
      </w:tr>
      <w:tr>
        <w:tc>
          <w:tcPr>
            <w:tcW w:type="dxa" w:w="1440"/>
          </w:tcPr>
          <w:p>
            <w:r>
              <w:rPr>
                <w:b/>
              </w:rPr>
              <w:t>Name</w:t>
            </w:r>
          </w:p>
        </w:tc>
        <w:tc>
          <w:tcPr>
            <w:tcW w:type="dxa" w:w="7200"/>
          </w:tcPr>
          <w:p>
            <w:r>
              <w:t>Add New Bank</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Assign new Bank to the user private account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 xml:space="preserve">To be able to pay using Phygipay application, the user must have saved at least a bank in Phygipay application.  </w:t>
              <w:br/>
              <w:br/>
              <w:t>The main functionality is to save bank information</w:t>
            </w:r>
          </w:p>
        </w:tc>
      </w:tr>
      <w:tr>
        <w:tc>
          <w:tcPr>
            <w:tcW w:type="dxa" w:w="1440"/>
          </w:tcPr>
          <w:p>
            <w:r>
              <w:rPr>
                <w:b/>
              </w:rPr>
              <w:t>Actors</w:t>
            </w:r>
          </w:p>
        </w:tc>
        <w:tc>
          <w:tcPr>
            <w:tcW w:type="dxa" w:w="7200"/>
          </w:tcPr>
          <w:p>
            <w:r>
              <w:t xml:space="preserve">Buyer or Seller  </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 xml:space="preserve">User sees new bank added success  </w:t>
              <w:br/>
              <w:br/>
              <w:t xml:space="preserve">All data are saved in the database </w:t>
            </w:r>
          </w:p>
        </w:tc>
      </w:tr>
      <w:tr>
        <w:tc>
          <w:tcPr>
            <w:tcW w:type="dxa" w:w="1440"/>
          </w:tcPr>
          <w:p>
            <w:r>
              <w:rPr>
                <w:b/>
              </w:rPr>
              <w:t>Trigger Event</w:t>
            </w:r>
          </w:p>
        </w:tc>
        <w:tc>
          <w:tcPr>
            <w:tcW w:type="dxa" w:w="7200"/>
          </w:tcPr>
          <w:p>
            <w:r>
              <w:t xml:space="preserve">User clicks on "add new bank" button </w:t>
            </w:r>
          </w:p>
        </w:tc>
      </w:tr>
      <w:tr>
        <w:tc>
          <w:tcPr>
            <w:tcW w:type="dxa" w:w="1440"/>
          </w:tcPr>
          <w:p>
            <w:r>
              <w:rPr>
                <w:b/>
              </w:rPr>
              <w:t>Flow</w:t>
            </w:r>
          </w:p>
        </w:tc>
        <w:tc>
          <w:tcPr>
            <w:tcW w:type="dxa" w:w="7200"/>
          </w:tcPr>
          <w:p>
            <w:r>
              <w:t xml:space="preserve">System redirects the login procedure on bank website  </w:t>
              <w:br/>
              <w:t xml:space="preserve">User types the following information: </w:t>
              <w:br/>
              <w:t xml:space="preserve">Username  </w:t>
              <w:br/>
              <w:t xml:space="preserve">Password  </w:t>
              <w:br/>
              <w:t xml:space="preserve">Two-factor authentication (2FA) </w:t>
              <w:br/>
              <w:t xml:space="preserve">System receives a bank token  </w:t>
              <w:br/>
              <w:t xml:space="preserve">System extracts bank information from token </w:t>
              <w:br/>
              <w:t xml:space="preserve">System saves bank data in the database </w:t>
              <w:br/>
              <w:t xml:space="preserve">System sends a success message notification on user’s smartphone </w:t>
              <w:br/>
              <w:t xml:space="preserve">User sees the message of the new bank added successfully </w:t>
              <w:br/>
              <w:t xml:space="preserve">User sees the bank account management page with the added bank </w:t>
            </w:r>
          </w:p>
        </w:tc>
      </w:tr>
      <w:tr>
        <w:tc>
          <w:tcPr>
            <w:tcW w:type="dxa" w:w="1440"/>
          </w:tcPr>
          <w:p>
            <w:r>
              <w:rPr>
                <w:b/>
              </w:rPr>
              <w:t>Alternative Flow</w:t>
            </w:r>
          </w:p>
        </w:tc>
        <w:tc>
          <w:tcPr>
            <w:tcW w:type="dxa" w:w="7200"/>
          </w:tcPr>
          <w:p>
            <w:r>
              <w:t>-</w:t>
            </w:r>
          </w:p>
        </w:tc>
      </w:tr>
    </w:tbl>
    <w:p>
      <w:r>
        <w:br/>
      </w:r>
    </w:p>
    <w:p>
      <w:pPr>
        <w:pStyle w:val="Heading2"/>
      </w:pPr>
      <w:r>
        <w:t>2.3. Remove Bank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UC_102</w:t>
            </w:r>
          </w:p>
        </w:tc>
      </w:tr>
      <w:tr>
        <w:tc>
          <w:tcPr>
            <w:tcW w:type="dxa" w:w="1440"/>
          </w:tcPr>
          <w:p>
            <w:r>
              <w:rPr>
                <w:b/>
              </w:rPr>
              <w:t>Name</w:t>
            </w:r>
          </w:p>
        </w:tc>
        <w:tc>
          <w:tcPr>
            <w:tcW w:type="dxa" w:w="7200"/>
          </w:tcPr>
          <w:p>
            <w:r>
              <w:t>Remove Bank</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To remove Bank from the user account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 xml:space="preserve">The user needs to delete his/her bank information from his/her profile. For that, we need to develop a delete button. </w:t>
            </w:r>
          </w:p>
        </w:tc>
      </w:tr>
      <w:tr>
        <w:tc>
          <w:tcPr>
            <w:tcW w:type="dxa" w:w="1440"/>
          </w:tcPr>
          <w:p>
            <w:r>
              <w:rPr>
                <w:b/>
              </w:rPr>
              <w:t>Actors</w:t>
            </w:r>
          </w:p>
        </w:tc>
        <w:tc>
          <w:tcPr>
            <w:tcW w:type="dxa" w:w="7200"/>
          </w:tcPr>
          <w:p>
            <w:r>
              <w:t xml:space="preserve">Buyer or Seller  </w:t>
            </w:r>
          </w:p>
        </w:tc>
      </w:tr>
      <w:tr>
        <w:tc>
          <w:tcPr>
            <w:tcW w:type="dxa" w:w="1440"/>
          </w:tcPr>
          <w:p>
            <w:r>
              <w:rPr>
                <w:b/>
              </w:rPr>
              <w:t>Pre-conditions</w:t>
            </w:r>
          </w:p>
        </w:tc>
        <w:tc>
          <w:tcPr>
            <w:tcW w:type="dxa" w:w="7200"/>
          </w:tcPr>
          <w:p>
            <w:r>
              <w:t>The User is logged in</w:t>
              <w:br/>
              <w:t>User has at least one bank assigned</w:t>
            </w:r>
          </w:p>
        </w:tc>
      </w:tr>
      <w:tr>
        <w:tc>
          <w:tcPr>
            <w:tcW w:type="dxa" w:w="1440"/>
          </w:tcPr>
          <w:p>
            <w:r>
              <w:rPr>
                <w:b/>
              </w:rPr>
              <w:t>Post-conditions</w:t>
            </w:r>
          </w:p>
        </w:tc>
        <w:tc>
          <w:tcPr>
            <w:tcW w:type="dxa" w:w="7200"/>
          </w:tcPr>
          <w:p>
            <w:r>
              <w:t xml:space="preserve">Bank information is removed from the database </w:t>
            </w:r>
          </w:p>
        </w:tc>
      </w:tr>
      <w:tr>
        <w:tc>
          <w:tcPr>
            <w:tcW w:type="dxa" w:w="1440"/>
          </w:tcPr>
          <w:p>
            <w:r>
              <w:rPr>
                <w:b/>
              </w:rPr>
              <w:t>Trigger Event</w:t>
            </w:r>
          </w:p>
        </w:tc>
        <w:tc>
          <w:tcPr>
            <w:tcW w:type="dxa" w:w="7200"/>
          </w:tcPr>
          <w:p>
            <w:r>
              <w:t xml:space="preserve">User clicks on "delete" button </w:t>
            </w:r>
          </w:p>
        </w:tc>
      </w:tr>
      <w:tr>
        <w:tc>
          <w:tcPr>
            <w:tcW w:type="dxa" w:w="1440"/>
          </w:tcPr>
          <w:p>
            <w:r>
              <w:rPr>
                <w:b/>
              </w:rPr>
              <w:t>Flow</w:t>
            </w:r>
          </w:p>
        </w:tc>
        <w:tc>
          <w:tcPr>
            <w:tcW w:type="dxa" w:w="7200"/>
          </w:tcPr>
          <w:p>
            <w:r>
              <w:t xml:space="preserve">System removes bank information from the database </w:t>
              <w:br/>
              <w:t xml:space="preserve">System sends a success message on user’s smartphone </w:t>
              <w:br/>
              <w:t xml:space="preserve">User sees the message of the bank is removed successfully </w:t>
            </w:r>
          </w:p>
        </w:tc>
      </w:tr>
      <w:tr>
        <w:tc>
          <w:tcPr>
            <w:tcW w:type="dxa" w:w="1440"/>
          </w:tcPr>
          <w:p>
            <w:r>
              <w:rPr>
                <w:b/>
              </w:rPr>
              <w:t>Alternative Flow</w:t>
            </w:r>
          </w:p>
        </w:tc>
        <w:tc>
          <w:tcPr>
            <w:tcW w:type="dxa" w:w="7200"/>
          </w:tcPr>
          <w:p>
            <w:r>
              <w:t>-</w:t>
            </w:r>
          </w:p>
        </w:tc>
      </w:tr>
    </w:tbl>
    <w:p>
      <w:r>
        <w:br/>
      </w:r>
    </w:p>
    <w:p>
      <w:pPr>
        <w:pStyle w:val="Heading2"/>
      </w:pPr>
      <w:r>
        <w:t>2.4. See List Of Bank Accounts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UC_103</w:t>
            </w:r>
          </w:p>
        </w:tc>
      </w:tr>
      <w:tr>
        <w:tc>
          <w:tcPr>
            <w:tcW w:type="dxa" w:w="1440"/>
          </w:tcPr>
          <w:p>
            <w:r>
              <w:rPr>
                <w:b/>
              </w:rPr>
              <w:t>Name</w:t>
            </w:r>
          </w:p>
        </w:tc>
        <w:tc>
          <w:tcPr>
            <w:tcW w:type="dxa" w:w="7200"/>
          </w:tcPr>
          <w:p>
            <w:r>
              <w:t>See List Of Bank Accounts</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To show the user the list of bank accounts</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The user wants to see all the list of bank account he/she has added. To do this we need to create a view with the list of bank accounts</w:t>
            </w:r>
          </w:p>
        </w:tc>
      </w:tr>
      <w:tr>
        <w:tc>
          <w:tcPr>
            <w:tcW w:type="dxa" w:w="1440"/>
          </w:tcPr>
          <w:p>
            <w:r>
              <w:rPr>
                <w:b/>
              </w:rPr>
              <w:t>Actors</w:t>
            </w:r>
          </w:p>
        </w:tc>
        <w:tc>
          <w:tcPr>
            <w:tcW w:type="dxa" w:w="7200"/>
          </w:tcPr>
          <w:p>
            <w:r>
              <w:t xml:space="preserve">Buyer or Seller  </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User see the list of bank accounts  (it can be also empty)</w:t>
            </w:r>
          </w:p>
        </w:tc>
      </w:tr>
      <w:tr>
        <w:tc>
          <w:tcPr>
            <w:tcW w:type="dxa" w:w="1440"/>
          </w:tcPr>
          <w:p>
            <w:r>
              <w:rPr>
                <w:b/>
              </w:rPr>
              <w:t>Trigger Event</w:t>
            </w:r>
          </w:p>
        </w:tc>
        <w:tc>
          <w:tcPr>
            <w:tcW w:type="dxa" w:w="7200"/>
          </w:tcPr>
          <w:p>
            <w:r>
              <w:t>User choose one bank from the list</w:t>
            </w:r>
          </w:p>
        </w:tc>
      </w:tr>
      <w:tr>
        <w:tc>
          <w:tcPr>
            <w:tcW w:type="dxa" w:w="1440"/>
          </w:tcPr>
          <w:p>
            <w:r>
              <w:rPr>
                <w:b/>
              </w:rPr>
              <w:t>Flow</w:t>
            </w:r>
          </w:p>
        </w:tc>
        <w:tc>
          <w:tcPr>
            <w:tcW w:type="dxa" w:w="7200"/>
          </w:tcPr>
          <w:p>
            <w:r>
              <w:t xml:space="preserve">System sends the list of bank account to smartphone’s user </w:t>
              <w:br/>
              <w:t xml:space="preserve">User sees the list of bank accounts view </w:t>
            </w:r>
          </w:p>
        </w:tc>
      </w:tr>
      <w:tr>
        <w:tc>
          <w:tcPr>
            <w:tcW w:type="dxa" w:w="1440"/>
          </w:tcPr>
          <w:p>
            <w:r>
              <w:rPr>
                <w:b/>
              </w:rPr>
              <w:t>Alternative Flow</w:t>
            </w:r>
          </w:p>
        </w:tc>
        <w:tc>
          <w:tcPr>
            <w:tcW w:type="dxa" w:w="7200"/>
          </w:tcPr>
          <w:p>
            <w:r>
              <w:t>-</w:t>
            </w:r>
          </w:p>
        </w:tc>
      </w:tr>
    </w:tbl>
    <w:p>
      <w:r>
        <w:br/>
      </w:r>
    </w:p>
    <w:p>
      <w:pPr>
        <w:pStyle w:val="Heading2"/>
      </w:pPr>
      <w:r>
        <w:t>2.5. Add New Bank Account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UC_104</w:t>
            </w:r>
          </w:p>
        </w:tc>
      </w:tr>
      <w:tr>
        <w:tc>
          <w:tcPr>
            <w:tcW w:type="dxa" w:w="1440"/>
          </w:tcPr>
          <w:p>
            <w:r>
              <w:rPr>
                <w:b/>
              </w:rPr>
              <w:t>Name</w:t>
            </w:r>
          </w:p>
        </w:tc>
        <w:tc>
          <w:tcPr>
            <w:tcW w:type="dxa" w:w="7200"/>
          </w:tcPr>
          <w:p>
            <w:r>
              <w:t>Add New Bank Account</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To link a new bank account to the user private account for the given bank</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 xml:space="preserve">To be able to pay using Phygipay application, the user must have saved an account of his/her bank in the Phygipay application. For that we need to create bank account functionality. </w:t>
              <w:br/>
              <w:br/>
              <w:t xml:space="preserve">The main functionality is to save user bank account information. </w:t>
            </w:r>
          </w:p>
        </w:tc>
      </w:tr>
      <w:tr>
        <w:tc>
          <w:tcPr>
            <w:tcW w:type="dxa" w:w="1440"/>
          </w:tcPr>
          <w:p>
            <w:r>
              <w:rPr>
                <w:b/>
              </w:rPr>
              <w:t>Actors</w:t>
            </w:r>
          </w:p>
        </w:tc>
        <w:tc>
          <w:tcPr>
            <w:tcW w:type="dxa" w:w="7200"/>
          </w:tcPr>
          <w:p>
            <w:r>
              <w:t xml:space="preserve">Buyer or Seller  </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 xml:space="preserve">User sees bank account added success  </w:t>
              <w:br/>
              <w:t xml:space="preserve">All data are saved in the database </w:t>
            </w:r>
          </w:p>
        </w:tc>
      </w:tr>
      <w:tr>
        <w:tc>
          <w:tcPr>
            <w:tcW w:type="dxa" w:w="1440"/>
          </w:tcPr>
          <w:p>
            <w:r>
              <w:rPr>
                <w:b/>
              </w:rPr>
              <w:t>Trigger Event</w:t>
            </w:r>
          </w:p>
        </w:tc>
        <w:tc>
          <w:tcPr>
            <w:tcW w:type="dxa" w:w="7200"/>
          </w:tcPr>
          <w:p>
            <w:r>
              <w:t xml:space="preserve">User clicks on "add new bank account" button </w:t>
            </w:r>
          </w:p>
        </w:tc>
      </w:tr>
      <w:tr>
        <w:tc>
          <w:tcPr>
            <w:tcW w:type="dxa" w:w="1440"/>
          </w:tcPr>
          <w:p>
            <w:r>
              <w:rPr>
                <w:b/>
              </w:rPr>
              <w:t>Flow</w:t>
            </w:r>
          </w:p>
        </w:tc>
        <w:tc>
          <w:tcPr>
            <w:tcW w:type="dxa" w:w="7200"/>
          </w:tcPr>
          <w:p>
            <w:r>
              <w:t xml:space="preserve">User types the following information: </w:t>
              <w:br/>
              <w:t xml:space="preserve">Account owner (name and surname) </w:t>
              <w:br/>
              <w:t xml:space="preserve">Bank name </w:t>
              <w:br/>
              <w:t xml:space="preserve">IBAN </w:t>
              <w:br/>
              <w:t xml:space="preserve">BIC </w:t>
              <w:br/>
              <w:t xml:space="preserve">User clicks on create bank account button </w:t>
              <w:br/>
              <w:t xml:space="preserve">System checks if the given information is valid  </w:t>
              <w:br/>
              <w:t xml:space="preserve">System saves bank account data in the database </w:t>
              <w:br/>
              <w:t xml:space="preserve">System sends a success message on user’s smartphone </w:t>
              <w:br/>
              <w:t xml:space="preserve">User sees the message of the new bank account added successfully </w:t>
            </w:r>
          </w:p>
        </w:tc>
      </w:tr>
      <w:tr>
        <w:tc>
          <w:tcPr>
            <w:tcW w:type="dxa" w:w="1440"/>
          </w:tcPr>
          <w:p>
            <w:r>
              <w:rPr>
                <w:b/>
              </w:rPr>
              <w:t>Alternative Flow</w:t>
            </w:r>
          </w:p>
        </w:tc>
        <w:tc>
          <w:tcPr>
            <w:tcW w:type="dxa" w:w="7200"/>
          </w:tcPr>
          <w:p>
            <w:r>
              <w:t>-</w:t>
            </w:r>
          </w:p>
        </w:tc>
      </w:tr>
    </w:tbl>
    <w:p>
      <w:r>
        <w:br/>
      </w:r>
    </w:p>
    <w:p>
      <w:pPr>
        <w:pStyle w:val="Heading2"/>
      </w:pPr>
      <w:r>
        <w:t>2.6. Remove Bank Account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UC_105</w:t>
            </w:r>
          </w:p>
        </w:tc>
      </w:tr>
      <w:tr>
        <w:tc>
          <w:tcPr>
            <w:tcW w:type="dxa" w:w="1440"/>
          </w:tcPr>
          <w:p>
            <w:r>
              <w:rPr>
                <w:b/>
              </w:rPr>
              <w:t>Name</w:t>
            </w:r>
          </w:p>
        </w:tc>
        <w:tc>
          <w:tcPr>
            <w:tcW w:type="dxa" w:w="7200"/>
          </w:tcPr>
          <w:p>
            <w:r>
              <w:t>Remove Bank Account</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To unlink a  bank account from the user private account for the given bank</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 xml:space="preserve">The user needs to delete his/her bank account. For that, we need to develop a delete button. </w:t>
            </w:r>
          </w:p>
        </w:tc>
      </w:tr>
      <w:tr>
        <w:tc>
          <w:tcPr>
            <w:tcW w:type="dxa" w:w="1440"/>
          </w:tcPr>
          <w:p>
            <w:r>
              <w:rPr>
                <w:b/>
              </w:rPr>
              <w:t>Actors</w:t>
            </w:r>
          </w:p>
        </w:tc>
        <w:tc>
          <w:tcPr>
            <w:tcW w:type="dxa" w:w="7200"/>
          </w:tcPr>
          <w:p>
            <w:r>
              <w:t xml:space="preserve">Buyer or Seller  </w:t>
            </w:r>
          </w:p>
        </w:tc>
      </w:tr>
      <w:tr>
        <w:tc>
          <w:tcPr>
            <w:tcW w:type="dxa" w:w="1440"/>
          </w:tcPr>
          <w:p>
            <w:r>
              <w:rPr>
                <w:b/>
              </w:rPr>
              <w:t>Pre-conditions</w:t>
            </w:r>
          </w:p>
        </w:tc>
        <w:tc>
          <w:tcPr>
            <w:tcW w:type="dxa" w:w="7200"/>
          </w:tcPr>
          <w:p>
            <w:r>
              <w:t>The User is logged in</w:t>
              <w:br/>
              <w:t>User has at least on bank account assigned</w:t>
            </w:r>
          </w:p>
        </w:tc>
      </w:tr>
      <w:tr>
        <w:tc>
          <w:tcPr>
            <w:tcW w:type="dxa" w:w="1440"/>
          </w:tcPr>
          <w:p>
            <w:r>
              <w:rPr>
                <w:b/>
              </w:rPr>
              <w:t>Post-conditions</w:t>
            </w:r>
          </w:p>
        </w:tc>
        <w:tc>
          <w:tcPr>
            <w:tcW w:type="dxa" w:w="7200"/>
          </w:tcPr>
          <w:p>
            <w:r>
              <w:t>Bank account is removed from the list of user bank accounts list for the given bank</w:t>
            </w:r>
          </w:p>
        </w:tc>
      </w:tr>
      <w:tr>
        <w:tc>
          <w:tcPr>
            <w:tcW w:type="dxa" w:w="1440"/>
          </w:tcPr>
          <w:p>
            <w:r>
              <w:rPr>
                <w:b/>
              </w:rPr>
              <w:t>Trigger Event</w:t>
            </w:r>
          </w:p>
        </w:tc>
        <w:tc>
          <w:tcPr>
            <w:tcW w:type="dxa" w:w="7200"/>
          </w:tcPr>
          <w:p>
            <w:r>
              <w:t>User click Delete button</w:t>
            </w:r>
          </w:p>
        </w:tc>
      </w:tr>
      <w:tr>
        <w:tc>
          <w:tcPr>
            <w:tcW w:type="dxa" w:w="1440"/>
          </w:tcPr>
          <w:p>
            <w:r>
              <w:rPr>
                <w:b/>
              </w:rPr>
              <w:t>Flow</w:t>
            </w:r>
          </w:p>
        </w:tc>
        <w:tc>
          <w:tcPr>
            <w:tcW w:type="dxa" w:w="7200"/>
          </w:tcPr>
          <w:p>
            <w:r>
              <w:t xml:space="preserve">System removes bank account information from user profile and updated the database  </w:t>
              <w:br/>
              <w:t xml:space="preserve">System sends a success message to the user </w:t>
              <w:br/>
              <w:t xml:space="preserve">User sees the message of the bank is removed successfully </w:t>
              <w:br/>
              <w:t xml:space="preserve">System shows updated list of bank account   </w:t>
            </w:r>
          </w:p>
        </w:tc>
      </w:tr>
      <w:tr>
        <w:tc>
          <w:tcPr>
            <w:tcW w:type="dxa" w:w="1440"/>
          </w:tcPr>
          <w:p>
            <w:r>
              <w:rPr>
                <w:b/>
              </w:rPr>
              <w:t>Alternative Flow</w:t>
            </w:r>
          </w:p>
        </w:tc>
        <w:tc>
          <w:tcPr>
            <w:tcW w:type="dxa" w:w="7200"/>
          </w:tcPr>
          <w:p>
            <w:r>
              <w:t>-</w:t>
            </w:r>
          </w:p>
        </w:tc>
      </w:tr>
    </w:tbl>
    <w:p>
      <w:r>
        <w:br/>
      </w:r>
    </w:p>
    <w:p>
      <w:pPr>
        <w:pStyle w:val="Heading2"/>
      </w:pPr>
      <w:r>
        <w:t>2.7. See Bank Account Details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UC_106</w:t>
            </w:r>
          </w:p>
        </w:tc>
      </w:tr>
      <w:tr>
        <w:tc>
          <w:tcPr>
            <w:tcW w:type="dxa" w:w="1440"/>
          </w:tcPr>
          <w:p>
            <w:r>
              <w:rPr>
                <w:b/>
              </w:rPr>
              <w:t>Name</w:t>
            </w:r>
          </w:p>
        </w:tc>
        <w:tc>
          <w:tcPr>
            <w:tcW w:type="dxa" w:w="7200"/>
          </w:tcPr>
          <w:p>
            <w:r>
              <w:t>See Bank Account Details</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 xml:space="preserve">To check his/her bank account data </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 xml:space="preserve">The user needs to see all of his/her bank account data. For that, we need to develop a display page. </w:t>
            </w:r>
          </w:p>
        </w:tc>
      </w:tr>
      <w:tr>
        <w:tc>
          <w:tcPr>
            <w:tcW w:type="dxa" w:w="1440"/>
          </w:tcPr>
          <w:p>
            <w:r>
              <w:rPr>
                <w:b/>
              </w:rPr>
              <w:t>Actors</w:t>
            </w:r>
          </w:p>
        </w:tc>
        <w:tc>
          <w:tcPr>
            <w:tcW w:type="dxa" w:w="7200"/>
          </w:tcPr>
          <w:p>
            <w:r>
              <w:t xml:space="preserve">Buyer or Seller  </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 xml:space="preserve">User sees bank account information  </w:t>
            </w:r>
          </w:p>
        </w:tc>
      </w:tr>
      <w:tr>
        <w:tc>
          <w:tcPr>
            <w:tcW w:type="dxa" w:w="1440"/>
          </w:tcPr>
          <w:p>
            <w:r>
              <w:rPr>
                <w:b/>
              </w:rPr>
              <w:t>Trigger Event</w:t>
            </w:r>
          </w:p>
        </w:tc>
        <w:tc>
          <w:tcPr>
            <w:tcW w:type="dxa" w:w="7200"/>
          </w:tcPr>
          <w:p>
            <w:r>
              <w:t xml:space="preserve">User selects the "bank account" view </w:t>
            </w:r>
          </w:p>
        </w:tc>
      </w:tr>
      <w:tr>
        <w:tc>
          <w:tcPr>
            <w:tcW w:type="dxa" w:w="1440"/>
          </w:tcPr>
          <w:p>
            <w:r>
              <w:rPr>
                <w:b/>
              </w:rPr>
              <w:t>Flow</w:t>
            </w:r>
          </w:p>
        </w:tc>
        <w:tc>
          <w:tcPr>
            <w:tcW w:type="dxa" w:w="7200"/>
          </w:tcPr>
          <w:p>
            <w:r>
              <w:t xml:space="preserve">User sees sensitive information (IBAN, BIC) hidden </w:t>
              <w:br/>
              <w:t xml:space="preserve">User clicks on the button to show sensitive information </w:t>
              <w:br/>
              <w:t xml:space="preserve">User reads: </w:t>
              <w:br/>
              <w:t xml:space="preserve">Account owner (name and surname) </w:t>
              <w:br/>
              <w:t xml:space="preserve">Bank name </w:t>
              <w:br/>
              <w:t xml:space="preserve">IBAN </w:t>
              <w:br/>
              <w:t xml:space="preserve">BIC </w:t>
              <w:br/>
              <w:t xml:space="preserve">Balance </w:t>
            </w:r>
          </w:p>
        </w:tc>
      </w:tr>
      <w:tr>
        <w:tc>
          <w:tcPr>
            <w:tcW w:type="dxa" w:w="1440"/>
          </w:tcPr>
          <w:p>
            <w:r>
              <w:rPr>
                <w:b/>
              </w:rPr>
              <w:t>Alternative Flow</w:t>
            </w:r>
          </w:p>
        </w:tc>
        <w:tc>
          <w:tcPr>
            <w:tcW w:type="dxa" w:w="7200"/>
          </w:tcPr>
          <w:p>
            <w:r>
              <w:t>-</w:t>
            </w:r>
          </w:p>
        </w:tc>
      </w:tr>
    </w:tbl>
    <w:p>
      <w:r>
        <w:br/>
      </w:r>
    </w:p>
    <w:p>
      <w:pPr>
        <w:pStyle w:val="Heading2"/>
      </w:pPr>
      <w:r>
        <w:t>2.8. Change Bank Account Name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UC_107</w:t>
            </w:r>
          </w:p>
        </w:tc>
      </w:tr>
      <w:tr>
        <w:tc>
          <w:tcPr>
            <w:tcW w:type="dxa" w:w="1440"/>
          </w:tcPr>
          <w:p>
            <w:r>
              <w:rPr>
                <w:b/>
              </w:rPr>
              <w:t>Name</w:t>
            </w:r>
          </w:p>
        </w:tc>
        <w:tc>
          <w:tcPr>
            <w:tcW w:type="dxa" w:w="7200"/>
          </w:tcPr>
          <w:p>
            <w:r>
              <w:t>Change Bank Account Name</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To change the name of the bank account on application side</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The user needs to modify his/her bank account data. For that, we need to develop an edit page to modify the bank account data. For now there is only 'name' field to edit</w:t>
            </w:r>
          </w:p>
        </w:tc>
      </w:tr>
      <w:tr>
        <w:tc>
          <w:tcPr>
            <w:tcW w:type="dxa" w:w="1440"/>
          </w:tcPr>
          <w:p>
            <w:r>
              <w:rPr>
                <w:b/>
              </w:rPr>
              <w:t>Actors</w:t>
            </w:r>
          </w:p>
        </w:tc>
        <w:tc>
          <w:tcPr>
            <w:tcW w:type="dxa" w:w="7200"/>
          </w:tcPr>
          <w:p>
            <w:r>
              <w:t xml:space="preserve">Buyer or Seller  </w:t>
            </w:r>
          </w:p>
        </w:tc>
      </w:tr>
      <w:tr>
        <w:tc>
          <w:tcPr>
            <w:tcW w:type="dxa" w:w="1440"/>
          </w:tcPr>
          <w:p>
            <w:r>
              <w:rPr>
                <w:b/>
              </w:rPr>
              <w:t>Pre-conditions</w:t>
            </w:r>
          </w:p>
        </w:tc>
        <w:tc>
          <w:tcPr>
            <w:tcW w:type="dxa" w:w="7200"/>
          </w:tcPr>
          <w:p>
            <w:r>
              <w:t>The User is logged in</w:t>
              <w:br/>
              <w:t>User has at least on bank account assigned</w:t>
            </w:r>
          </w:p>
        </w:tc>
      </w:tr>
      <w:tr>
        <w:tc>
          <w:tcPr>
            <w:tcW w:type="dxa" w:w="1440"/>
          </w:tcPr>
          <w:p>
            <w:r>
              <w:rPr>
                <w:b/>
              </w:rPr>
              <w:t>Post-conditions</w:t>
            </w:r>
          </w:p>
        </w:tc>
        <w:tc>
          <w:tcPr>
            <w:tcW w:type="dxa" w:w="7200"/>
          </w:tcPr>
          <w:p>
            <w:r>
              <w:t xml:space="preserve">User has logged in Phygipay mobile application </w:t>
              <w:br/>
              <w:t xml:space="preserve">System has the bank account data saved in the database </w:t>
            </w:r>
          </w:p>
        </w:tc>
      </w:tr>
      <w:tr>
        <w:tc>
          <w:tcPr>
            <w:tcW w:type="dxa" w:w="1440"/>
          </w:tcPr>
          <w:p>
            <w:r>
              <w:rPr>
                <w:b/>
              </w:rPr>
              <w:t>Trigger Event</w:t>
            </w:r>
          </w:p>
        </w:tc>
        <w:tc>
          <w:tcPr>
            <w:tcW w:type="dxa" w:w="7200"/>
          </w:tcPr>
          <w:p>
            <w:r>
              <w:t xml:space="preserve">User clicks Edit button </w:t>
            </w:r>
          </w:p>
        </w:tc>
      </w:tr>
      <w:tr>
        <w:tc>
          <w:tcPr>
            <w:tcW w:type="dxa" w:w="1440"/>
          </w:tcPr>
          <w:p>
            <w:r>
              <w:rPr>
                <w:b/>
              </w:rPr>
              <w:t>Flow</w:t>
            </w:r>
          </w:p>
        </w:tc>
        <w:tc>
          <w:tcPr>
            <w:tcW w:type="dxa" w:w="7200"/>
          </w:tcPr>
          <w:p>
            <w:r>
              <w:t xml:space="preserve">System sends bank account data to user’s smartphone </w:t>
              <w:br/>
              <w:t>User modifies bank name</w:t>
              <w:br/>
              <w:t xml:space="preserve">User click on save button </w:t>
              <w:br/>
              <w:t xml:space="preserve">System checks if the given information is valid   </w:t>
              <w:br/>
              <w:t xml:space="preserve">System saves the new data in the database </w:t>
              <w:br/>
              <w:t xml:space="preserve">System sends a success message on user’s smartphone  </w:t>
            </w:r>
          </w:p>
        </w:tc>
      </w:tr>
      <w:tr>
        <w:tc>
          <w:tcPr>
            <w:tcW w:type="dxa" w:w="1440"/>
          </w:tcPr>
          <w:p>
            <w:r>
              <w:rPr>
                <w:b/>
              </w:rPr>
              <w:t>Alternative Flow</w:t>
            </w:r>
          </w:p>
        </w:tc>
        <w:tc>
          <w:tcPr>
            <w:tcW w:type="dxa" w:w="7200"/>
          </w:tcPr>
          <w:p>
            <w:r>
              <w:t>-</w:t>
            </w:r>
          </w:p>
        </w:tc>
      </w:tr>
    </w:tbl>
    <w:p>
      <w:r>
        <w:br/>
      </w:r>
    </w:p>
    <w:p>
      <w:pPr>
        <w:pStyle w:val="Heading2"/>
      </w:pPr>
      <w:r>
        <w:t>2.9. Set Default Bank Account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UC_108</w:t>
            </w:r>
          </w:p>
        </w:tc>
      </w:tr>
      <w:tr>
        <w:tc>
          <w:tcPr>
            <w:tcW w:type="dxa" w:w="1440"/>
          </w:tcPr>
          <w:p>
            <w:r>
              <w:rPr>
                <w:b/>
              </w:rPr>
              <w:t>Name</w:t>
            </w:r>
          </w:p>
        </w:tc>
        <w:tc>
          <w:tcPr>
            <w:tcW w:type="dxa" w:w="7200"/>
          </w:tcPr>
          <w:p>
            <w:r>
              <w:t>Set Default Bank Account</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To set  bank account as default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There is only one bank account set as default in order to perform transaction faster. User do not have to choose bank account on every transaction</w:t>
            </w:r>
          </w:p>
        </w:tc>
      </w:tr>
      <w:tr>
        <w:tc>
          <w:tcPr>
            <w:tcW w:type="dxa" w:w="1440"/>
          </w:tcPr>
          <w:p>
            <w:r>
              <w:rPr>
                <w:b/>
              </w:rPr>
              <w:t>Actors</w:t>
            </w:r>
          </w:p>
        </w:tc>
        <w:tc>
          <w:tcPr>
            <w:tcW w:type="dxa" w:w="7200"/>
          </w:tcPr>
          <w:p>
            <w:r>
              <w:t xml:space="preserve">Buyer or Seller  </w:t>
            </w:r>
          </w:p>
        </w:tc>
      </w:tr>
      <w:tr>
        <w:tc>
          <w:tcPr>
            <w:tcW w:type="dxa" w:w="1440"/>
          </w:tcPr>
          <w:p>
            <w:r>
              <w:rPr>
                <w:b/>
              </w:rPr>
              <w:t>Pre-conditions</w:t>
            </w:r>
          </w:p>
        </w:tc>
        <w:tc>
          <w:tcPr>
            <w:tcW w:type="dxa" w:w="7200"/>
          </w:tcPr>
          <w:p>
            <w:r>
              <w:t>The User is logged in</w:t>
              <w:br/>
              <w:t>User has at least on bank account assigned</w:t>
            </w:r>
          </w:p>
        </w:tc>
      </w:tr>
      <w:tr>
        <w:tc>
          <w:tcPr>
            <w:tcW w:type="dxa" w:w="1440"/>
          </w:tcPr>
          <w:p>
            <w:r>
              <w:rPr>
                <w:b/>
              </w:rPr>
              <w:t>Post-conditions</w:t>
            </w:r>
          </w:p>
        </w:tc>
        <w:tc>
          <w:tcPr>
            <w:tcW w:type="dxa" w:w="7200"/>
          </w:tcPr>
          <w:p>
            <w:r>
              <w:t>User default bank is set in the database</w:t>
            </w:r>
          </w:p>
        </w:tc>
      </w:tr>
      <w:tr>
        <w:tc>
          <w:tcPr>
            <w:tcW w:type="dxa" w:w="1440"/>
          </w:tcPr>
          <w:p>
            <w:r>
              <w:rPr>
                <w:b/>
              </w:rPr>
              <w:t>Trigger Event</w:t>
            </w:r>
          </w:p>
        </w:tc>
        <w:tc>
          <w:tcPr>
            <w:tcW w:type="dxa" w:w="7200"/>
          </w:tcPr>
          <w:p>
            <w:r>
              <w:t xml:space="preserve">User clicks Set As Default button </w:t>
            </w:r>
          </w:p>
        </w:tc>
      </w:tr>
      <w:tr>
        <w:tc>
          <w:tcPr>
            <w:tcW w:type="dxa" w:w="1440"/>
          </w:tcPr>
          <w:p>
            <w:r>
              <w:rPr>
                <w:b/>
              </w:rPr>
              <w:t>Flow</w:t>
            </w:r>
          </w:p>
        </w:tc>
        <w:tc>
          <w:tcPr>
            <w:tcW w:type="dxa" w:w="7200"/>
          </w:tcPr>
          <w:p>
            <w:r>
              <w:t xml:space="preserve">System sends bank account data to user’s smartphone </w:t>
              <w:br/>
              <w:t>User set bank as default</w:t>
              <w:br/>
              <w:t xml:space="preserve">User click on save button   </w:t>
              <w:br/>
              <w:t xml:space="preserve">System saves the new data in the database </w:t>
              <w:br/>
              <w:t xml:space="preserve">System sends a success message on user’s smartphone   </w:t>
            </w:r>
          </w:p>
        </w:tc>
      </w:tr>
      <w:tr>
        <w:tc>
          <w:tcPr>
            <w:tcW w:type="dxa" w:w="1440"/>
          </w:tcPr>
          <w:p>
            <w:r>
              <w:rPr>
                <w:b/>
              </w:rPr>
              <w:t>Alternative Flow</w:t>
            </w:r>
          </w:p>
        </w:tc>
        <w:tc>
          <w:tcPr>
            <w:tcW w:type="dxa" w:w="7200"/>
          </w:tcPr>
          <w:p>
            <w:r>
              <w:t>-</w:t>
            </w:r>
          </w:p>
        </w:tc>
      </w:tr>
    </w:tbl>
    <w:p>
      <w:r>
        <w:br/>
      </w:r>
    </w:p>
    <w:p>
      <w:r>
        <w:br w:type="page"/>
      </w:r>
    </w:p>
    <w:p>
      <w:pPr>
        <w:pStyle w:val="Heading1"/>
      </w:pPr>
      <w:r>
        <w:t>3. TRANSACTION MANAGEMENT</w:t>
      </w:r>
    </w:p>
    <w:p>
      <w:r>
        <w:drawing>
          <wp:inline xmlns:a="http://schemas.openxmlformats.org/drawingml/2006/main" xmlns:pic="http://schemas.openxmlformats.org/drawingml/2006/picture">
            <wp:extent cx="4572000" cy="6708507"/>
            <wp:docPr id="3" name="Picture 3"/>
            <wp:cNvGraphicFramePr>
              <a:graphicFrameLocks noChangeAspect="1"/>
            </wp:cNvGraphicFramePr>
            <a:graphic>
              <a:graphicData uri="http://schemas.openxmlformats.org/drawingml/2006/picture">
                <pic:pic>
                  <pic:nvPicPr>
                    <pic:cNvPr id="0" name="TRANSACTION MANAGEMENT.png"/>
                    <pic:cNvPicPr/>
                  </pic:nvPicPr>
                  <pic:blipFill>
                    <a:blip r:embed="rId11"/>
                    <a:stretch>
                      <a:fillRect/>
                    </a:stretch>
                  </pic:blipFill>
                  <pic:spPr>
                    <a:xfrm>
                      <a:off x="0" y="0"/>
                      <a:ext cx="4572000" cy="6708507"/>
                    </a:xfrm>
                    <a:prstGeom prst="rect"/>
                  </pic:spPr>
                </pic:pic>
              </a:graphicData>
            </a:graphic>
          </wp:inline>
        </w:drawing>
      </w:r>
    </w:p>
    <w:p>
      <w:r>
        <w:br/>
      </w:r>
    </w:p>
    <w:p>
      <w:pPr>
        <w:pStyle w:val="Heading2"/>
      </w:pPr>
      <w:r>
        <w:t>3.1. Seller Creates New Transaction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UC_200</w:t>
            </w:r>
          </w:p>
        </w:tc>
      </w:tr>
      <w:tr>
        <w:tc>
          <w:tcPr>
            <w:tcW w:type="dxa" w:w="1440"/>
          </w:tcPr>
          <w:p>
            <w:r>
              <w:rPr>
                <w:b/>
              </w:rPr>
              <w:t>Name</w:t>
            </w:r>
          </w:p>
        </w:tc>
        <w:tc>
          <w:tcPr>
            <w:tcW w:type="dxa" w:w="7200"/>
          </w:tcPr>
          <w:p>
            <w:r>
              <w:t>Seller Creates New Transaction</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 xml:space="preserve">To create a new transaction  </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 xml:space="preserve">To be able to start a transaction with Phygipay application, the seller should create a new transaction by entering the price and description of the item to sell. The seller must be able to choose which bank account to have the payment. </w:t>
              <w:br/>
              <w:t xml:space="preserve">The main functionalities are </w:t>
              <w:br/>
              <w:t xml:space="preserve">create a new transaction  </w:t>
              <w:br/>
              <w:t xml:space="preserve">choose the bank account </w:t>
              <w:br/>
              <w:t xml:space="preserve">QR code generation </w:t>
            </w:r>
          </w:p>
        </w:tc>
      </w:tr>
      <w:tr>
        <w:tc>
          <w:tcPr>
            <w:tcW w:type="dxa" w:w="1440"/>
          </w:tcPr>
          <w:p>
            <w:r>
              <w:rPr>
                <w:b/>
              </w:rPr>
              <w:t>Actors</w:t>
            </w:r>
          </w:p>
        </w:tc>
        <w:tc>
          <w:tcPr>
            <w:tcW w:type="dxa" w:w="7200"/>
          </w:tcPr>
          <w:p>
            <w:r>
              <w:t xml:space="preserve">Seller  </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 xml:space="preserve">System has the transaction  </w:t>
              <w:br/>
              <w:t xml:space="preserve">Seller sees the QR Code on his/her smartphone </w:t>
            </w:r>
          </w:p>
        </w:tc>
      </w:tr>
      <w:tr>
        <w:tc>
          <w:tcPr>
            <w:tcW w:type="dxa" w:w="1440"/>
          </w:tcPr>
          <w:p>
            <w:r>
              <w:rPr>
                <w:b/>
              </w:rPr>
              <w:t>Trigger Event</w:t>
            </w:r>
          </w:p>
        </w:tc>
        <w:tc>
          <w:tcPr>
            <w:tcW w:type="dxa" w:w="7200"/>
          </w:tcPr>
          <w:p>
            <w:r>
              <w:t xml:space="preserve">Seller selects the "sell transaction" view </w:t>
            </w:r>
          </w:p>
        </w:tc>
      </w:tr>
      <w:tr>
        <w:tc>
          <w:tcPr>
            <w:tcW w:type="dxa" w:w="1440"/>
          </w:tcPr>
          <w:p>
            <w:r>
              <w:rPr>
                <w:b/>
              </w:rPr>
              <w:t>Flow</w:t>
            </w:r>
          </w:p>
        </w:tc>
        <w:tc>
          <w:tcPr>
            <w:tcW w:type="dxa" w:w="7200"/>
          </w:tcPr>
          <w:p>
            <w:r>
              <w:t xml:space="preserve">Seller sees the following information: </w:t>
              <w:br/>
              <w:t xml:space="preserve">Transaction Details fields to be filled:  </w:t>
              <w:br/>
              <w:t xml:space="preserve">Amount  </w:t>
              <w:br/>
              <w:t xml:space="preserve">Currency  </w:t>
              <w:br/>
              <w:t xml:space="preserve">Description  </w:t>
              <w:br/>
              <w:t xml:space="preserve">Bank account information:  </w:t>
              <w:br/>
              <w:t xml:space="preserve">Default bank account name and number  </w:t>
              <w:br/>
              <w:t xml:space="preserve">Switch account button that redirects to bank account management  </w:t>
              <w:br/>
              <w:t xml:space="preserve">Generate QR code button   </w:t>
              <w:br/>
              <w:t xml:space="preserve">Seller fills the amount and description. Preferred bank account is automatically chosen </w:t>
              <w:br/>
              <w:t xml:space="preserve">Seller clicks on generate QR code button  </w:t>
              <w:br/>
              <w:t xml:space="preserve">System inserts the new transaction in the database </w:t>
              <w:br/>
              <w:t xml:space="preserve">System generates QR code </w:t>
              <w:br/>
              <w:t xml:space="preserve">System sends QR code to seller’s smartphone </w:t>
              <w:br/>
              <w:t xml:space="preserve">Seller sees the QR Code </w:t>
            </w:r>
          </w:p>
        </w:tc>
      </w:tr>
      <w:tr>
        <w:tc>
          <w:tcPr>
            <w:tcW w:type="dxa" w:w="1440"/>
          </w:tcPr>
          <w:p>
            <w:r>
              <w:rPr>
                <w:b/>
              </w:rPr>
              <w:t>Alternative Flow</w:t>
            </w:r>
          </w:p>
        </w:tc>
        <w:tc>
          <w:tcPr>
            <w:tcW w:type="dxa" w:w="7200"/>
          </w:tcPr>
          <w:p>
            <w:r>
              <w:t xml:space="preserve">2a. Seller fills the price and description. He/She chooses a different account  </w:t>
            </w:r>
          </w:p>
        </w:tc>
      </w:tr>
    </w:tbl>
    <w:p>
      <w:r>
        <w:br/>
      </w:r>
    </w:p>
    <w:p>
      <w:pPr>
        <w:pStyle w:val="Heading2"/>
      </w:pPr>
      <w:r>
        <w:t>3.2. Buyer Creates New Transaction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UC_201</w:t>
            </w:r>
          </w:p>
        </w:tc>
      </w:tr>
      <w:tr>
        <w:tc>
          <w:tcPr>
            <w:tcW w:type="dxa" w:w="1440"/>
          </w:tcPr>
          <w:p>
            <w:r>
              <w:rPr>
                <w:b/>
              </w:rPr>
              <w:t>Name</w:t>
            </w:r>
          </w:p>
        </w:tc>
        <w:tc>
          <w:tcPr>
            <w:tcW w:type="dxa" w:w="7200"/>
          </w:tcPr>
          <w:p>
            <w:r>
              <w:t>Buyer Creates New Transaction</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Buyer</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3.3. Seller Modify Transaction Details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UC_202</w:t>
            </w:r>
          </w:p>
        </w:tc>
      </w:tr>
      <w:tr>
        <w:tc>
          <w:tcPr>
            <w:tcW w:type="dxa" w:w="1440"/>
          </w:tcPr>
          <w:p>
            <w:r>
              <w:rPr>
                <w:b/>
              </w:rPr>
              <w:t>Name</w:t>
            </w:r>
          </w:p>
        </w:tc>
        <w:tc>
          <w:tcPr>
            <w:tcW w:type="dxa" w:w="7200"/>
          </w:tcPr>
          <w:p>
            <w:r>
              <w:t>Seller Modify Transaction Details</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 xml:space="preserve">Seller  </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3.4. Buyer Modify Transaction Details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UC_203</w:t>
            </w:r>
          </w:p>
        </w:tc>
      </w:tr>
      <w:tr>
        <w:tc>
          <w:tcPr>
            <w:tcW w:type="dxa" w:w="1440"/>
          </w:tcPr>
          <w:p>
            <w:r>
              <w:rPr>
                <w:b/>
              </w:rPr>
              <w:t>Name</w:t>
            </w:r>
          </w:p>
        </w:tc>
        <w:tc>
          <w:tcPr>
            <w:tcW w:type="dxa" w:w="7200"/>
          </w:tcPr>
          <w:p>
            <w:r>
              <w:t>Buyer Modify Transaction Details</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Buyer</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3.5. Buyer See Transaction Details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UC_204</w:t>
            </w:r>
          </w:p>
        </w:tc>
      </w:tr>
      <w:tr>
        <w:tc>
          <w:tcPr>
            <w:tcW w:type="dxa" w:w="1440"/>
          </w:tcPr>
          <w:p>
            <w:r>
              <w:rPr>
                <w:b/>
              </w:rPr>
              <w:t>Name</w:t>
            </w:r>
          </w:p>
        </w:tc>
        <w:tc>
          <w:tcPr>
            <w:tcW w:type="dxa" w:w="7200"/>
          </w:tcPr>
          <w:p>
            <w:r>
              <w:t>Buyer See Transaction Details</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 xml:space="preserve">To read the information about the new transaction created by seller </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 xml:space="preserve">The buyer wants to buy the product and use the transaction data created by the seller. For that we must implement the QR code scan and read transaction data from the server.  </w:t>
            </w:r>
          </w:p>
        </w:tc>
      </w:tr>
      <w:tr>
        <w:tc>
          <w:tcPr>
            <w:tcW w:type="dxa" w:w="1440"/>
          </w:tcPr>
          <w:p>
            <w:r>
              <w:rPr>
                <w:b/>
              </w:rPr>
              <w:t>Actors</w:t>
            </w:r>
          </w:p>
        </w:tc>
        <w:tc>
          <w:tcPr>
            <w:tcW w:type="dxa" w:w="7200"/>
          </w:tcPr>
          <w:p>
            <w:r>
              <w:t>Buyer</w:t>
            </w:r>
          </w:p>
        </w:tc>
      </w:tr>
      <w:tr>
        <w:tc>
          <w:tcPr>
            <w:tcW w:type="dxa" w:w="1440"/>
          </w:tcPr>
          <w:p>
            <w:r>
              <w:rPr>
                <w:b/>
              </w:rPr>
              <w:t>Pre-conditions</w:t>
            </w:r>
          </w:p>
        </w:tc>
        <w:tc>
          <w:tcPr>
            <w:tcW w:type="dxa" w:w="7200"/>
          </w:tcPr>
          <w:p>
            <w:r>
              <w:t>The User is logged in</w:t>
              <w:br/>
              <w:t xml:space="preserve">Seller has created the transaction  </w:t>
            </w:r>
          </w:p>
        </w:tc>
      </w:tr>
      <w:tr>
        <w:tc>
          <w:tcPr>
            <w:tcW w:type="dxa" w:w="1440"/>
          </w:tcPr>
          <w:p>
            <w:r>
              <w:rPr>
                <w:b/>
              </w:rPr>
              <w:t>Post-conditions</w:t>
            </w:r>
          </w:p>
        </w:tc>
        <w:tc>
          <w:tcPr>
            <w:tcW w:type="dxa" w:w="7200"/>
          </w:tcPr>
          <w:p>
            <w:r>
              <w:t xml:space="preserve">Buyer sees transaction information on his/her smartphone </w:t>
            </w:r>
          </w:p>
        </w:tc>
      </w:tr>
      <w:tr>
        <w:tc>
          <w:tcPr>
            <w:tcW w:type="dxa" w:w="1440"/>
          </w:tcPr>
          <w:p>
            <w:r>
              <w:rPr>
                <w:b/>
              </w:rPr>
              <w:t>Trigger Event</w:t>
            </w:r>
          </w:p>
        </w:tc>
        <w:tc>
          <w:tcPr>
            <w:tcW w:type="dxa" w:w="7200"/>
          </w:tcPr>
          <w:p>
            <w:r>
              <w:t xml:space="preserve">Buyer click on " buy transaction" view </w:t>
            </w:r>
          </w:p>
        </w:tc>
      </w:tr>
      <w:tr>
        <w:tc>
          <w:tcPr>
            <w:tcW w:type="dxa" w:w="1440"/>
          </w:tcPr>
          <w:p>
            <w:r>
              <w:rPr>
                <w:b/>
              </w:rPr>
              <w:t>Flow</w:t>
            </w:r>
          </w:p>
        </w:tc>
        <w:tc>
          <w:tcPr>
            <w:tcW w:type="dxa" w:w="7200"/>
          </w:tcPr>
          <w:p>
            <w:r>
              <w:t xml:space="preserve">Buyer sees the following information </w:t>
              <w:br/>
              <w:t xml:space="preserve">Total balance  </w:t>
              <w:br/>
              <w:t xml:space="preserve">Bank account information:  </w:t>
              <w:br/>
              <w:t xml:space="preserve">Default bank account name and number  </w:t>
              <w:br/>
              <w:t xml:space="preserve">Switch account button that redirects to bank account management  </w:t>
              <w:br/>
              <w:t xml:space="preserve">Scan QR code button </w:t>
              <w:br/>
              <w:t xml:space="preserve">Buyer click on " scan QR code" button </w:t>
              <w:br/>
              <w:t xml:space="preserve">The buyer scans the QR code from seller’s smartphone </w:t>
              <w:br/>
              <w:t xml:space="preserve">System sends transaction information to buyer’s smartphone </w:t>
              <w:br/>
              <w:t xml:space="preserve">The buyer checks the following information are correct: </w:t>
              <w:br/>
              <w:t xml:space="preserve">Transaction description (item description, amount) </w:t>
              <w:br/>
              <w:t xml:space="preserve">Buyer bank name </w:t>
              <w:br/>
              <w:t xml:space="preserve">Balance before the transaction </w:t>
              <w:br/>
              <w:t xml:space="preserve">Balance after the transaction </w:t>
              <w:br/>
              <w:t xml:space="preserve">Seller name </w:t>
              <w:br/>
              <w:t xml:space="preserve">Seller bank name </w:t>
            </w:r>
          </w:p>
        </w:tc>
      </w:tr>
      <w:tr>
        <w:tc>
          <w:tcPr>
            <w:tcW w:type="dxa" w:w="1440"/>
          </w:tcPr>
          <w:p>
            <w:r>
              <w:rPr>
                <w:b/>
              </w:rPr>
              <w:t>Alternative Flow</w:t>
            </w:r>
          </w:p>
        </w:tc>
        <w:tc>
          <w:tcPr>
            <w:tcW w:type="dxa" w:w="7200"/>
          </w:tcPr>
          <w:p>
            <w:r>
              <w:t>-</w:t>
            </w:r>
          </w:p>
        </w:tc>
      </w:tr>
    </w:tbl>
    <w:p>
      <w:r>
        <w:br/>
      </w:r>
    </w:p>
    <w:p>
      <w:pPr>
        <w:pStyle w:val="Heading2"/>
      </w:pPr>
      <w:r>
        <w:t>3.6. Seller See Transaction Details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UC_205</w:t>
            </w:r>
          </w:p>
        </w:tc>
      </w:tr>
      <w:tr>
        <w:tc>
          <w:tcPr>
            <w:tcW w:type="dxa" w:w="1440"/>
          </w:tcPr>
          <w:p>
            <w:r>
              <w:rPr>
                <w:b/>
              </w:rPr>
              <w:t>Name</w:t>
            </w:r>
          </w:p>
        </w:tc>
        <w:tc>
          <w:tcPr>
            <w:tcW w:type="dxa" w:w="7200"/>
          </w:tcPr>
          <w:p>
            <w:r>
              <w:t>Seller See Transaction Details</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 xml:space="preserve">Seller  </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3.7. Remove Transaction From The List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UC_206</w:t>
            </w:r>
          </w:p>
        </w:tc>
      </w:tr>
      <w:tr>
        <w:tc>
          <w:tcPr>
            <w:tcW w:type="dxa" w:w="1440"/>
          </w:tcPr>
          <w:p>
            <w:r>
              <w:rPr>
                <w:b/>
              </w:rPr>
              <w:t>Name</w:t>
            </w:r>
          </w:p>
        </w:tc>
        <w:tc>
          <w:tcPr>
            <w:tcW w:type="dxa" w:w="7200"/>
          </w:tcPr>
          <w:p>
            <w:r>
              <w:t>Remove Transaction From The List</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 xml:space="preserve">Buyer or Seller  </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3.8. Buyer Accept transaction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UC_207</w:t>
            </w:r>
          </w:p>
        </w:tc>
      </w:tr>
      <w:tr>
        <w:tc>
          <w:tcPr>
            <w:tcW w:type="dxa" w:w="1440"/>
          </w:tcPr>
          <w:p>
            <w:r>
              <w:rPr>
                <w:b/>
              </w:rPr>
              <w:t>Name</w:t>
            </w:r>
          </w:p>
        </w:tc>
        <w:tc>
          <w:tcPr>
            <w:tcW w:type="dxa" w:w="7200"/>
          </w:tcPr>
          <w:p>
            <w:r>
              <w:t>Buyer Accept transaction</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Buyer</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3.9. Seller Accept transaction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UC_208</w:t>
            </w:r>
          </w:p>
        </w:tc>
      </w:tr>
      <w:tr>
        <w:tc>
          <w:tcPr>
            <w:tcW w:type="dxa" w:w="1440"/>
          </w:tcPr>
          <w:p>
            <w:r>
              <w:rPr>
                <w:b/>
              </w:rPr>
              <w:t>Name</w:t>
            </w:r>
          </w:p>
        </w:tc>
        <w:tc>
          <w:tcPr>
            <w:tcW w:type="dxa" w:w="7200"/>
          </w:tcPr>
          <w:p>
            <w:r>
              <w:t>Seller Accept transaction</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 xml:space="preserve">Seller  </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3.10. Buyer Cancel Transaction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UC_209</w:t>
            </w:r>
          </w:p>
        </w:tc>
      </w:tr>
      <w:tr>
        <w:tc>
          <w:tcPr>
            <w:tcW w:type="dxa" w:w="1440"/>
          </w:tcPr>
          <w:p>
            <w:r>
              <w:rPr>
                <w:b/>
              </w:rPr>
              <w:t>Name</w:t>
            </w:r>
          </w:p>
        </w:tc>
        <w:tc>
          <w:tcPr>
            <w:tcW w:type="dxa" w:w="7200"/>
          </w:tcPr>
          <w:p>
            <w:r>
              <w:t>Buyer Cancel Transaction</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Buyer</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3.11. Seller Cancel Transaction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UC_210</w:t>
            </w:r>
          </w:p>
        </w:tc>
      </w:tr>
      <w:tr>
        <w:tc>
          <w:tcPr>
            <w:tcW w:type="dxa" w:w="1440"/>
          </w:tcPr>
          <w:p>
            <w:r>
              <w:rPr>
                <w:b/>
              </w:rPr>
              <w:t>Name</w:t>
            </w:r>
          </w:p>
        </w:tc>
        <w:tc>
          <w:tcPr>
            <w:tcW w:type="dxa" w:w="7200"/>
          </w:tcPr>
          <w:p>
            <w:r>
              <w:t>Seller Cancel Transaction</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 xml:space="preserve">Seller  </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3.12. See The List of open transactions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UC_211</w:t>
            </w:r>
          </w:p>
        </w:tc>
      </w:tr>
      <w:tr>
        <w:tc>
          <w:tcPr>
            <w:tcW w:type="dxa" w:w="1440"/>
          </w:tcPr>
          <w:p>
            <w:r>
              <w:rPr>
                <w:b/>
              </w:rPr>
              <w:t>Name</w:t>
            </w:r>
          </w:p>
        </w:tc>
        <w:tc>
          <w:tcPr>
            <w:tcW w:type="dxa" w:w="7200"/>
          </w:tcPr>
          <w:p>
            <w:r>
              <w:t>See The List of open transactions</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 xml:space="preserve">Buyer or Seller  </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3.13. Scan QR Code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UC_212</w:t>
            </w:r>
          </w:p>
        </w:tc>
      </w:tr>
      <w:tr>
        <w:tc>
          <w:tcPr>
            <w:tcW w:type="dxa" w:w="1440"/>
          </w:tcPr>
          <w:p>
            <w:r>
              <w:rPr>
                <w:b/>
              </w:rPr>
              <w:t>Name</w:t>
            </w:r>
          </w:p>
        </w:tc>
        <w:tc>
          <w:tcPr>
            <w:tcW w:type="dxa" w:w="7200"/>
          </w:tcPr>
          <w:p>
            <w:r>
              <w:t>Scan QR Code</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Buyer</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3.14. Generate QR Code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UC_213</w:t>
            </w:r>
          </w:p>
        </w:tc>
      </w:tr>
      <w:tr>
        <w:tc>
          <w:tcPr>
            <w:tcW w:type="dxa" w:w="1440"/>
          </w:tcPr>
          <w:p>
            <w:r>
              <w:rPr>
                <w:b/>
              </w:rPr>
              <w:t>Name</w:t>
            </w:r>
          </w:p>
        </w:tc>
        <w:tc>
          <w:tcPr>
            <w:tcW w:type="dxa" w:w="7200"/>
          </w:tcPr>
          <w:p>
            <w:r>
              <w:t>Generate QR Code</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 xml:space="preserve">Seller  </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3.15. Create Transaction Automatically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UC_214</w:t>
            </w:r>
          </w:p>
        </w:tc>
      </w:tr>
      <w:tr>
        <w:tc>
          <w:tcPr>
            <w:tcW w:type="dxa" w:w="1440"/>
          </w:tcPr>
          <w:p>
            <w:r>
              <w:rPr>
                <w:b/>
              </w:rPr>
              <w:t>Name</w:t>
            </w:r>
          </w:p>
        </w:tc>
        <w:tc>
          <w:tcPr>
            <w:tcW w:type="dxa" w:w="7200"/>
          </w:tcPr>
          <w:p>
            <w:r>
              <w:t>Create Transaction Automatically</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 xml:space="preserve">Seller  </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3.16. See Payment Status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UC_215</w:t>
            </w:r>
          </w:p>
        </w:tc>
      </w:tr>
      <w:tr>
        <w:tc>
          <w:tcPr>
            <w:tcW w:type="dxa" w:w="1440"/>
          </w:tcPr>
          <w:p>
            <w:r>
              <w:rPr>
                <w:b/>
              </w:rPr>
              <w:t>Name</w:t>
            </w:r>
          </w:p>
        </w:tc>
        <w:tc>
          <w:tcPr>
            <w:tcW w:type="dxa" w:w="7200"/>
          </w:tcPr>
          <w:p>
            <w:r>
              <w:t>See Payment Status</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 xml:space="preserve">Buyer or Seller  </w:t>
            </w:r>
          </w:p>
        </w:tc>
      </w:tr>
      <w:tr>
        <w:tc>
          <w:tcPr>
            <w:tcW w:type="dxa" w:w="1440"/>
          </w:tcPr>
          <w:p>
            <w:r>
              <w:rPr>
                <w:b/>
              </w:rPr>
              <w:t>Pre-conditions</w:t>
            </w:r>
          </w:p>
        </w:tc>
        <w:tc>
          <w:tcPr>
            <w:tcW w:type="dxa" w:w="7200"/>
          </w:tcPr>
          <w:p>
            <w:r>
              <w:t>The User is logged in</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3.17. Download Proof Of Payment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UC_216</w:t>
            </w:r>
          </w:p>
        </w:tc>
      </w:tr>
      <w:tr>
        <w:tc>
          <w:tcPr>
            <w:tcW w:type="dxa" w:w="1440"/>
          </w:tcPr>
          <w:p>
            <w:r>
              <w:rPr>
                <w:b/>
              </w:rPr>
              <w:t>Name</w:t>
            </w:r>
          </w:p>
        </w:tc>
        <w:tc>
          <w:tcPr>
            <w:tcW w:type="dxa" w:w="7200"/>
          </w:tcPr>
          <w:p>
            <w:r>
              <w:t>Download Proof Of Payment</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To get the proof of payment PDF file for the given transaction</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 xml:space="preserve">The buyer needs to have the proof of payment. For that we must ensure that the receipt he/she receives is validated by a trusted entity. </w:t>
            </w:r>
          </w:p>
        </w:tc>
      </w:tr>
      <w:tr>
        <w:tc>
          <w:tcPr>
            <w:tcW w:type="dxa" w:w="1440"/>
          </w:tcPr>
          <w:p>
            <w:r>
              <w:rPr>
                <w:b/>
              </w:rPr>
              <w:t>Actors</w:t>
            </w:r>
          </w:p>
        </w:tc>
        <w:tc>
          <w:tcPr>
            <w:tcW w:type="dxa" w:w="7200"/>
          </w:tcPr>
          <w:p>
            <w:r>
              <w:t xml:space="preserve">Buyer or Seller  </w:t>
            </w:r>
          </w:p>
        </w:tc>
      </w:tr>
      <w:tr>
        <w:tc>
          <w:tcPr>
            <w:tcW w:type="dxa" w:w="1440"/>
          </w:tcPr>
          <w:p>
            <w:r>
              <w:rPr>
                <w:b/>
              </w:rPr>
              <w:t>Pre-conditions</w:t>
            </w:r>
          </w:p>
        </w:tc>
        <w:tc>
          <w:tcPr>
            <w:tcW w:type="dxa" w:w="7200"/>
          </w:tcPr>
          <w:p>
            <w:r>
              <w:t>The User is logged in</w:t>
              <w:br/>
              <w:t xml:space="preserve">System has completed the transaction successfully </w:t>
            </w:r>
          </w:p>
        </w:tc>
      </w:tr>
      <w:tr>
        <w:tc>
          <w:tcPr>
            <w:tcW w:type="dxa" w:w="1440"/>
          </w:tcPr>
          <w:p>
            <w:r>
              <w:rPr>
                <w:b/>
              </w:rPr>
              <w:t>Post-conditions</w:t>
            </w:r>
          </w:p>
        </w:tc>
        <w:tc>
          <w:tcPr>
            <w:tcW w:type="dxa" w:w="7200"/>
          </w:tcPr>
          <w:p>
            <w:r>
              <w:t>Buyer sees the PDF receipt.</w:t>
            </w:r>
          </w:p>
        </w:tc>
      </w:tr>
      <w:tr>
        <w:tc>
          <w:tcPr>
            <w:tcW w:type="dxa" w:w="1440"/>
          </w:tcPr>
          <w:p>
            <w:r>
              <w:rPr>
                <w:b/>
              </w:rPr>
              <w:t>Trigger Event</w:t>
            </w:r>
          </w:p>
        </w:tc>
        <w:tc>
          <w:tcPr>
            <w:tcW w:type="dxa" w:w="7200"/>
          </w:tcPr>
          <w:p>
            <w:r>
              <w:t xml:space="preserve">User selects the "history transaction" view </w:t>
            </w:r>
          </w:p>
        </w:tc>
      </w:tr>
      <w:tr>
        <w:tc>
          <w:tcPr>
            <w:tcW w:type="dxa" w:w="1440"/>
          </w:tcPr>
          <w:p>
            <w:r>
              <w:rPr>
                <w:b/>
              </w:rPr>
              <w:t>Flow</w:t>
            </w:r>
          </w:p>
        </w:tc>
        <w:tc>
          <w:tcPr>
            <w:tcW w:type="dxa" w:w="7200"/>
          </w:tcPr>
          <w:p>
            <w:r>
              <w:t xml:space="preserve">Buyer clicks on the latest transaction </w:t>
              <w:br/>
              <w:t xml:space="preserve">System display the latest transaction details </w:t>
              <w:br/>
              <w:t xml:space="preserve">Buyer clicks on download proof of payment button  </w:t>
              <w:br/>
              <w:t xml:space="preserve">System sends PDF receipt </w:t>
              <w:br/>
              <w:t xml:space="preserve">User checks his/her receipt </w:t>
            </w:r>
          </w:p>
        </w:tc>
      </w:tr>
      <w:tr>
        <w:tc>
          <w:tcPr>
            <w:tcW w:type="dxa" w:w="1440"/>
          </w:tcPr>
          <w:p>
            <w:r>
              <w:rPr>
                <w:b/>
              </w:rPr>
              <w:t>Alternative Flow</w:t>
            </w:r>
          </w:p>
        </w:tc>
        <w:tc>
          <w:tcPr>
            <w:tcW w:type="dxa" w:w="7200"/>
          </w:tcPr>
          <w:p>
            <w:r>
              <w:t xml:space="preserve">1a. Buyer filters transaction’s list </w:t>
            </w:r>
          </w:p>
        </w:tc>
      </w:tr>
    </w:tbl>
    <w:p>
      <w:r>
        <w:br/>
      </w:r>
    </w:p>
    <w:p>
      <w:r>
        <w:br w:type="page"/>
      </w:r>
    </w:p>
    <w:p>
      <w:pPr>
        <w:pStyle w:val="Heading1"/>
      </w:pPr>
      <w:r>
        <w:t>4. SECURITY</w:t>
      </w:r>
    </w:p>
    <w:p>
      <w:r>
        <w:drawing>
          <wp:inline xmlns:a="http://schemas.openxmlformats.org/drawingml/2006/main" xmlns:pic="http://schemas.openxmlformats.org/drawingml/2006/picture">
            <wp:extent cx="4572000" cy="5856145"/>
            <wp:docPr id="4" name="Picture 4"/>
            <wp:cNvGraphicFramePr>
              <a:graphicFrameLocks noChangeAspect="1"/>
            </wp:cNvGraphicFramePr>
            <a:graphic>
              <a:graphicData uri="http://schemas.openxmlformats.org/drawingml/2006/picture">
                <pic:pic>
                  <pic:nvPicPr>
                    <pic:cNvPr id="0" name="SECURITY.png"/>
                    <pic:cNvPicPr/>
                  </pic:nvPicPr>
                  <pic:blipFill>
                    <a:blip r:embed="rId12"/>
                    <a:stretch>
                      <a:fillRect/>
                    </a:stretch>
                  </pic:blipFill>
                  <pic:spPr>
                    <a:xfrm>
                      <a:off x="0" y="0"/>
                      <a:ext cx="4572000" cy="5856145"/>
                    </a:xfrm>
                    <a:prstGeom prst="rect"/>
                  </pic:spPr>
                </pic:pic>
              </a:graphicData>
            </a:graphic>
          </wp:inline>
        </w:drawing>
      </w:r>
    </w:p>
    <w:p>
      <w:r>
        <w:br/>
      </w:r>
    </w:p>
    <w:p>
      <w:pPr>
        <w:pStyle w:val="Heading2"/>
      </w:pPr>
      <w:r>
        <w:t>4.1. Check Proximity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UC_300</w:t>
            </w:r>
          </w:p>
        </w:tc>
      </w:tr>
      <w:tr>
        <w:tc>
          <w:tcPr>
            <w:tcW w:type="dxa" w:w="1440"/>
          </w:tcPr>
          <w:p>
            <w:r>
              <w:rPr>
                <w:b/>
              </w:rPr>
              <w:t>Name</w:t>
            </w:r>
          </w:p>
        </w:tc>
        <w:tc>
          <w:tcPr>
            <w:tcW w:type="dxa" w:w="7200"/>
          </w:tcPr>
          <w:p>
            <w:r>
              <w:t>Check Proximity</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4.2. SCA – Show bank SCA page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UC_301</w:t>
            </w:r>
          </w:p>
        </w:tc>
      </w:tr>
      <w:tr>
        <w:tc>
          <w:tcPr>
            <w:tcW w:type="dxa" w:w="1440"/>
          </w:tcPr>
          <w:p>
            <w:r>
              <w:rPr>
                <w:b/>
              </w:rPr>
              <w:t>Name</w:t>
            </w:r>
          </w:p>
        </w:tc>
        <w:tc>
          <w:tcPr>
            <w:tcW w:type="dxa" w:w="7200"/>
          </w:tcPr>
          <w:p>
            <w:r>
              <w:t>SCA – Show bank SCA page</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4.3. SCA – Redirect to Phygipay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UC_302</w:t>
            </w:r>
          </w:p>
        </w:tc>
      </w:tr>
      <w:tr>
        <w:tc>
          <w:tcPr>
            <w:tcW w:type="dxa" w:w="1440"/>
          </w:tcPr>
          <w:p>
            <w:r>
              <w:rPr>
                <w:b/>
              </w:rPr>
              <w:t>Name</w:t>
            </w:r>
          </w:p>
        </w:tc>
        <w:tc>
          <w:tcPr>
            <w:tcW w:type="dxa" w:w="7200"/>
          </w:tcPr>
          <w:p>
            <w:r>
              <w:t>SCA – Redirect to Phygipay</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4.4. Validate Transaction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UC_303</w:t>
            </w:r>
          </w:p>
        </w:tc>
      </w:tr>
      <w:tr>
        <w:tc>
          <w:tcPr>
            <w:tcW w:type="dxa" w:w="1440"/>
          </w:tcPr>
          <w:p>
            <w:r>
              <w:rPr>
                <w:b/>
              </w:rPr>
              <w:t>Name</w:t>
            </w:r>
          </w:p>
        </w:tc>
        <w:tc>
          <w:tcPr>
            <w:tcW w:type="dxa" w:w="7200"/>
          </w:tcPr>
          <w:p>
            <w:r>
              <w:t>Validate Transaction</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4.5. Block Screenshot Functionality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UC_304</w:t>
            </w:r>
          </w:p>
        </w:tc>
      </w:tr>
      <w:tr>
        <w:tc>
          <w:tcPr>
            <w:tcW w:type="dxa" w:w="1440"/>
          </w:tcPr>
          <w:p>
            <w:r>
              <w:rPr>
                <w:b/>
              </w:rPr>
              <w:t>Name</w:t>
            </w:r>
          </w:p>
        </w:tc>
        <w:tc>
          <w:tcPr>
            <w:tcW w:type="dxa" w:w="7200"/>
          </w:tcPr>
          <w:p>
            <w:r>
              <w:t>Block Screenshot Functionality</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4.6. Hide Sensitive Information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UC_305</w:t>
            </w:r>
          </w:p>
        </w:tc>
      </w:tr>
      <w:tr>
        <w:tc>
          <w:tcPr>
            <w:tcW w:type="dxa" w:w="1440"/>
          </w:tcPr>
          <w:p>
            <w:r>
              <w:rPr>
                <w:b/>
              </w:rPr>
              <w:t>Name</w:t>
            </w:r>
          </w:p>
        </w:tc>
        <w:tc>
          <w:tcPr>
            <w:tcW w:type="dxa" w:w="7200"/>
          </w:tcPr>
          <w:p>
            <w:r>
              <w:t>Hide Sensitive Information</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r>
        <w:br w:type="page"/>
      </w:r>
    </w:p>
    <w:p>
      <w:pPr>
        <w:pStyle w:val="Heading1"/>
      </w:pPr>
      <w:r>
        <w:t>5. NOTIFICATION MANAGEMENT</w:t>
      </w:r>
    </w:p>
    <w:p>
      <w:r>
        <w:drawing>
          <wp:inline xmlns:a="http://schemas.openxmlformats.org/drawingml/2006/main" xmlns:pic="http://schemas.openxmlformats.org/drawingml/2006/picture">
            <wp:extent cx="4572000" cy="2237196"/>
            <wp:docPr id="5" name="Picture 5"/>
            <wp:cNvGraphicFramePr>
              <a:graphicFrameLocks noChangeAspect="1"/>
            </wp:cNvGraphicFramePr>
            <a:graphic>
              <a:graphicData uri="http://schemas.openxmlformats.org/drawingml/2006/picture">
                <pic:pic>
                  <pic:nvPicPr>
                    <pic:cNvPr id="0" name="NOTIFICATION MANAGEMENT.png"/>
                    <pic:cNvPicPr/>
                  </pic:nvPicPr>
                  <pic:blipFill>
                    <a:blip r:embed="rId13"/>
                    <a:stretch>
                      <a:fillRect/>
                    </a:stretch>
                  </pic:blipFill>
                  <pic:spPr>
                    <a:xfrm>
                      <a:off x="0" y="0"/>
                      <a:ext cx="4572000" cy="2237196"/>
                    </a:xfrm>
                    <a:prstGeom prst="rect"/>
                  </pic:spPr>
                </pic:pic>
              </a:graphicData>
            </a:graphic>
          </wp:inline>
        </w:drawing>
      </w:r>
    </w:p>
    <w:p>
      <w:r>
        <w:br/>
      </w:r>
    </w:p>
    <w:p>
      <w:pPr>
        <w:pStyle w:val="Heading2"/>
      </w:pPr>
      <w:r>
        <w:t>5.1. Notify User Outside Application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UC_400</w:t>
            </w:r>
          </w:p>
        </w:tc>
      </w:tr>
      <w:tr>
        <w:tc>
          <w:tcPr>
            <w:tcW w:type="dxa" w:w="1440"/>
          </w:tcPr>
          <w:p>
            <w:r>
              <w:rPr>
                <w:b/>
              </w:rPr>
              <w:t>Name</w:t>
            </w:r>
          </w:p>
        </w:tc>
        <w:tc>
          <w:tcPr>
            <w:tcW w:type="dxa" w:w="7200"/>
          </w:tcPr>
          <w:p>
            <w:r>
              <w:t>Notify User Outside Application</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5.2. See Notification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UC_401</w:t>
            </w:r>
          </w:p>
        </w:tc>
      </w:tr>
      <w:tr>
        <w:tc>
          <w:tcPr>
            <w:tcW w:type="dxa" w:w="1440"/>
          </w:tcPr>
          <w:p>
            <w:r>
              <w:rPr>
                <w:b/>
              </w:rPr>
              <w:t>Name</w:t>
            </w:r>
          </w:p>
        </w:tc>
        <w:tc>
          <w:tcPr>
            <w:tcW w:type="dxa" w:w="7200"/>
          </w:tcPr>
          <w:p>
            <w:r>
              <w:t>See Notification</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r>
        <w:br w:type="page"/>
      </w:r>
    </w:p>
    <w:p>
      <w:pPr>
        <w:pStyle w:val="Heading1"/>
      </w:pPr>
      <w:r>
        <w:t>6. HELP</w:t>
      </w:r>
    </w:p>
    <w:p>
      <w:r>
        <w:drawing>
          <wp:inline xmlns:a="http://schemas.openxmlformats.org/drawingml/2006/main" xmlns:pic="http://schemas.openxmlformats.org/drawingml/2006/picture">
            <wp:extent cx="4572000" cy="2828373"/>
            <wp:docPr id="6" name="Picture 6"/>
            <wp:cNvGraphicFramePr>
              <a:graphicFrameLocks noChangeAspect="1"/>
            </wp:cNvGraphicFramePr>
            <a:graphic>
              <a:graphicData uri="http://schemas.openxmlformats.org/drawingml/2006/picture">
                <pic:pic>
                  <pic:nvPicPr>
                    <pic:cNvPr id="0" name="HELP.png"/>
                    <pic:cNvPicPr/>
                  </pic:nvPicPr>
                  <pic:blipFill>
                    <a:blip r:embed="rId14"/>
                    <a:stretch>
                      <a:fillRect/>
                    </a:stretch>
                  </pic:blipFill>
                  <pic:spPr>
                    <a:xfrm>
                      <a:off x="0" y="0"/>
                      <a:ext cx="4572000" cy="2828373"/>
                    </a:xfrm>
                    <a:prstGeom prst="rect"/>
                  </pic:spPr>
                </pic:pic>
              </a:graphicData>
            </a:graphic>
          </wp:inline>
        </w:drawing>
      </w:r>
    </w:p>
    <w:p>
      <w:r>
        <w:br/>
      </w:r>
    </w:p>
    <w:p>
      <w:pPr>
        <w:pStyle w:val="Heading2"/>
      </w:pPr>
      <w:r>
        <w:t>6.1. Accept Application Terms And Conditions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UC_500</w:t>
            </w:r>
          </w:p>
        </w:tc>
      </w:tr>
      <w:tr>
        <w:tc>
          <w:tcPr>
            <w:tcW w:type="dxa" w:w="1440"/>
          </w:tcPr>
          <w:p>
            <w:r>
              <w:rPr>
                <w:b/>
              </w:rPr>
              <w:t>Name</w:t>
            </w:r>
          </w:p>
        </w:tc>
        <w:tc>
          <w:tcPr>
            <w:tcW w:type="dxa" w:w="7200"/>
          </w:tcPr>
          <w:p>
            <w:r>
              <w:t>Accept Application Terms And Conditions</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6.2. Get Help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UC_501</w:t>
            </w:r>
          </w:p>
        </w:tc>
      </w:tr>
      <w:tr>
        <w:tc>
          <w:tcPr>
            <w:tcW w:type="dxa" w:w="1440"/>
          </w:tcPr>
          <w:p>
            <w:r>
              <w:rPr>
                <w:b/>
              </w:rPr>
              <w:t>Name</w:t>
            </w:r>
          </w:p>
        </w:tc>
        <w:tc>
          <w:tcPr>
            <w:tcW w:type="dxa" w:w="7200"/>
          </w:tcPr>
          <w:p>
            <w:r>
              <w:t>Get Help</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6.3. Interact With Chatbot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UC_502</w:t>
            </w:r>
          </w:p>
        </w:tc>
      </w:tr>
      <w:tr>
        <w:tc>
          <w:tcPr>
            <w:tcW w:type="dxa" w:w="1440"/>
          </w:tcPr>
          <w:p>
            <w:r>
              <w:rPr>
                <w:b/>
              </w:rPr>
              <w:t>Name</w:t>
            </w:r>
          </w:p>
        </w:tc>
        <w:tc>
          <w:tcPr>
            <w:tcW w:type="dxa" w:w="7200"/>
          </w:tcPr>
          <w:p>
            <w:r>
              <w:t>Interact With Chatbot</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6.4. See FAQ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UC_503</w:t>
            </w:r>
          </w:p>
        </w:tc>
      </w:tr>
      <w:tr>
        <w:tc>
          <w:tcPr>
            <w:tcW w:type="dxa" w:w="1440"/>
          </w:tcPr>
          <w:p>
            <w:r>
              <w:rPr>
                <w:b/>
              </w:rPr>
              <w:t>Name</w:t>
            </w:r>
          </w:p>
        </w:tc>
        <w:tc>
          <w:tcPr>
            <w:tcW w:type="dxa" w:w="7200"/>
          </w:tcPr>
          <w:p>
            <w:r>
              <w:t>See FAQ</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6.5. See Application User Guide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UC_504</w:t>
            </w:r>
          </w:p>
        </w:tc>
      </w:tr>
      <w:tr>
        <w:tc>
          <w:tcPr>
            <w:tcW w:type="dxa" w:w="1440"/>
          </w:tcPr>
          <w:p>
            <w:r>
              <w:rPr>
                <w:b/>
              </w:rPr>
              <w:t>Name</w:t>
            </w:r>
          </w:p>
        </w:tc>
        <w:tc>
          <w:tcPr>
            <w:tcW w:type="dxa" w:w="7200"/>
          </w:tcPr>
          <w:p>
            <w:r>
              <w:t>See Application User Guide</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r>
        <w:br w:type="page"/>
      </w:r>
    </w:p>
    <w:p>
      <w:pPr>
        <w:pStyle w:val="Heading1"/>
      </w:pPr>
      <w:r>
        <w:t>7. FEEDBACK</w:t>
      </w:r>
    </w:p>
    <w:p>
      <w:r>
        <w:drawing>
          <wp:inline xmlns:a="http://schemas.openxmlformats.org/drawingml/2006/main" xmlns:pic="http://schemas.openxmlformats.org/drawingml/2006/picture">
            <wp:extent cx="4572000" cy="2567145"/>
            <wp:docPr id="7" name="Picture 7"/>
            <wp:cNvGraphicFramePr>
              <a:graphicFrameLocks noChangeAspect="1"/>
            </wp:cNvGraphicFramePr>
            <a:graphic>
              <a:graphicData uri="http://schemas.openxmlformats.org/drawingml/2006/picture">
                <pic:pic>
                  <pic:nvPicPr>
                    <pic:cNvPr id="0" name="FEEDBACK.png"/>
                    <pic:cNvPicPr/>
                  </pic:nvPicPr>
                  <pic:blipFill>
                    <a:blip r:embed="rId15"/>
                    <a:stretch>
                      <a:fillRect/>
                    </a:stretch>
                  </pic:blipFill>
                  <pic:spPr>
                    <a:xfrm>
                      <a:off x="0" y="0"/>
                      <a:ext cx="4572000" cy="2567145"/>
                    </a:xfrm>
                    <a:prstGeom prst="rect"/>
                  </pic:spPr>
                </pic:pic>
              </a:graphicData>
            </a:graphic>
          </wp:inline>
        </w:drawing>
      </w:r>
    </w:p>
    <w:p>
      <w:r>
        <w:br/>
      </w:r>
    </w:p>
    <w:p>
      <w:pPr>
        <w:pStyle w:val="Heading2"/>
      </w:pPr>
      <w:r>
        <w:t>7.1. Rate Application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UC_600</w:t>
            </w:r>
          </w:p>
        </w:tc>
      </w:tr>
      <w:tr>
        <w:tc>
          <w:tcPr>
            <w:tcW w:type="dxa" w:w="1440"/>
          </w:tcPr>
          <w:p>
            <w:r>
              <w:rPr>
                <w:b/>
              </w:rPr>
              <w:t>Name</w:t>
            </w:r>
          </w:p>
        </w:tc>
        <w:tc>
          <w:tcPr>
            <w:tcW w:type="dxa" w:w="7200"/>
          </w:tcPr>
          <w:p>
            <w:r>
              <w:t>Rate Application</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7.2. Rate User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UC_601</w:t>
            </w:r>
          </w:p>
        </w:tc>
      </w:tr>
      <w:tr>
        <w:tc>
          <w:tcPr>
            <w:tcW w:type="dxa" w:w="1440"/>
          </w:tcPr>
          <w:p>
            <w:r>
              <w:rPr>
                <w:b/>
              </w:rPr>
              <w:t>Name</w:t>
            </w:r>
          </w:p>
        </w:tc>
        <w:tc>
          <w:tcPr>
            <w:tcW w:type="dxa" w:w="7200"/>
          </w:tcPr>
          <w:p>
            <w:r>
              <w:t>Rate User</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7.3. Report User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UC_602</w:t>
            </w:r>
          </w:p>
        </w:tc>
      </w:tr>
      <w:tr>
        <w:tc>
          <w:tcPr>
            <w:tcW w:type="dxa" w:w="1440"/>
          </w:tcPr>
          <w:p>
            <w:r>
              <w:rPr>
                <w:b/>
              </w:rPr>
              <w:t>Name</w:t>
            </w:r>
          </w:p>
        </w:tc>
        <w:tc>
          <w:tcPr>
            <w:tcW w:type="dxa" w:w="7200"/>
          </w:tcPr>
          <w:p>
            <w:r>
              <w:t>Report User</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7.4. See Blocked Users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UC_603</w:t>
            </w:r>
          </w:p>
        </w:tc>
      </w:tr>
      <w:tr>
        <w:tc>
          <w:tcPr>
            <w:tcW w:type="dxa" w:w="1440"/>
          </w:tcPr>
          <w:p>
            <w:r>
              <w:rPr>
                <w:b/>
              </w:rPr>
              <w:t>Name</w:t>
            </w:r>
          </w:p>
        </w:tc>
        <w:tc>
          <w:tcPr>
            <w:tcW w:type="dxa" w:w="7200"/>
          </w:tcPr>
          <w:p>
            <w:r>
              <w:t>See Blocked Users</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7.5. Block User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UC_604</w:t>
            </w:r>
          </w:p>
        </w:tc>
      </w:tr>
      <w:tr>
        <w:tc>
          <w:tcPr>
            <w:tcW w:type="dxa" w:w="1440"/>
          </w:tcPr>
          <w:p>
            <w:r>
              <w:rPr>
                <w:b/>
              </w:rPr>
              <w:t>Name</w:t>
            </w:r>
          </w:p>
        </w:tc>
        <w:tc>
          <w:tcPr>
            <w:tcW w:type="dxa" w:w="7200"/>
          </w:tcPr>
          <w:p>
            <w:r>
              <w:t>Block User</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r>
        <w:br w:type="page"/>
      </w:r>
    </w:p>
    <w:p>
      <w:pPr>
        <w:pStyle w:val="Heading1"/>
      </w:pPr>
      <w:r>
        <w:t>8. COMMUNITY</w:t>
      </w:r>
    </w:p>
    <w:p>
      <w:r>
        <w:drawing>
          <wp:inline xmlns:a="http://schemas.openxmlformats.org/drawingml/2006/main" xmlns:pic="http://schemas.openxmlformats.org/drawingml/2006/picture">
            <wp:extent cx="4572000" cy="2000016"/>
            <wp:docPr id="8" name="Picture 8"/>
            <wp:cNvGraphicFramePr>
              <a:graphicFrameLocks noChangeAspect="1"/>
            </wp:cNvGraphicFramePr>
            <a:graphic>
              <a:graphicData uri="http://schemas.openxmlformats.org/drawingml/2006/picture">
                <pic:pic>
                  <pic:nvPicPr>
                    <pic:cNvPr id="0" name="COMMUNITY.png"/>
                    <pic:cNvPicPr/>
                  </pic:nvPicPr>
                  <pic:blipFill>
                    <a:blip r:embed="rId16"/>
                    <a:stretch>
                      <a:fillRect/>
                    </a:stretch>
                  </pic:blipFill>
                  <pic:spPr>
                    <a:xfrm>
                      <a:off x="0" y="0"/>
                      <a:ext cx="4572000" cy="2000016"/>
                    </a:xfrm>
                    <a:prstGeom prst="rect"/>
                  </pic:spPr>
                </pic:pic>
              </a:graphicData>
            </a:graphic>
          </wp:inline>
        </w:drawing>
      </w:r>
    </w:p>
    <w:p>
      <w:r>
        <w:br/>
      </w:r>
    </w:p>
    <w:p>
      <w:pPr>
        <w:pStyle w:val="Heading2"/>
      </w:pPr>
      <w:r>
        <w:t>8.1. Invite New Users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UC_700</w:t>
            </w:r>
          </w:p>
        </w:tc>
      </w:tr>
      <w:tr>
        <w:tc>
          <w:tcPr>
            <w:tcW w:type="dxa" w:w="1440"/>
          </w:tcPr>
          <w:p>
            <w:r>
              <w:rPr>
                <w:b/>
              </w:rPr>
              <w:t>Name</w:t>
            </w:r>
          </w:p>
        </w:tc>
        <w:tc>
          <w:tcPr>
            <w:tcW w:type="dxa" w:w="7200"/>
          </w:tcPr>
          <w:p>
            <w:r>
              <w:t>Invite New Users</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8.2. See Favourite Users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UC_701</w:t>
            </w:r>
          </w:p>
        </w:tc>
      </w:tr>
      <w:tr>
        <w:tc>
          <w:tcPr>
            <w:tcW w:type="dxa" w:w="1440"/>
          </w:tcPr>
          <w:p>
            <w:r>
              <w:rPr>
                <w:b/>
              </w:rPr>
              <w:t>Name</w:t>
            </w:r>
          </w:p>
        </w:tc>
        <w:tc>
          <w:tcPr>
            <w:tcW w:type="dxa" w:w="7200"/>
          </w:tcPr>
          <w:p>
            <w:r>
              <w:t>See Favourite Users</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pPr>
        <w:pStyle w:val="Heading2"/>
      </w:pPr>
      <w:r>
        <w:t>8.3. Remove User From Favourites (-)</w:t>
      </w:r>
    </w:p>
    <w:tbl>
      <w:tblPr>
        <w:tblW w:type="auto" w:w="0"/>
        <w:tblLayout w:type="fixed"/>
        <w:tblLook w:firstColumn="1" w:firstRow="1" w:lastColumn="0" w:lastRow="0" w:noHBand="0" w:noVBand="1" w:val="04A0"/>
      </w:tblPr>
      <w:tblGrid>
        <w:gridCol w:w="1440"/>
        <w:gridCol w:w="7200"/>
      </w:tblGrid>
      <w:tr>
        <w:tc>
          <w:tcPr>
            <w:tcW w:type="dxa" w:w="1440"/>
          </w:tcPr>
          <w:p>
            <w:r>
              <w:rPr>
                <w:b/>
              </w:rPr>
              <w:t>Id</w:t>
            </w:r>
          </w:p>
        </w:tc>
        <w:tc>
          <w:tcPr>
            <w:tcW w:type="dxa" w:w="7200"/>
          </w:tcPr>
          <w:p>
            <w:r>
              <w:t>UC_702</w:t>
            </w:r>
          </w:p>
        </w:tc>
      </w:tr>
      <w:tr>
        <w:tc>
          <w:tcPr>
            <w:tcW w:type="dxa" w:w="1440"/>
          </w:tcPr>
          <w:p>
            <w:r>
              <w:rPr>
                <w:b/>
              </w:rPr>
              <w:t>Name</w:t>
            </w:r>
          </w:p>
        </w:tc>
        <w:tc>
          <w:tcPr>
            <w:tcW w:type="dxa" w:w="7200"/>
          </w:tcPr>
          <w:p>
            <w:r>
              <w:t>Remove User From Favourites</w:t>
            </w:r>
          </w:p>
        </w:tc>
      </w:tr>
      <w:tr>
        <w:tc>
          <w:tcPr>
            <w:tcW w:type="dxa" w:w="1440"/>
          </w:tcPr>
          <w:p>
            <w:r>
              <w:rPr>
                <w:b/>
              </w:rPr>
              <w:t>Priority</w:t>
            </w:r>
          </w:p>
        </w:tc>
        <w:tc>
          <w:tcPr>
            <w:tcW w:type="dxa" w:w="7200"/>
          </w:tcPr>
          <w:p>
            <w:r>
              <w:t>-</w:t>
            </w:r>
          </w:p>
        </w:tc>
      </w:tr>
      <w:tr>
        <w:tc>
          <w:tcPr>
            <w:tcW w:type="dxa" w:w="1440"/>
          </w:tcPr>
          <w:p>
            <w:r>
              <w:rPr>
                <w:b/>
              </w:rPr>
              <w:t>Goal</w:t>
            </w:r>
          </w:p>
        </w:tc>
        <w:tc>
          <w:tcPr>
            <w:tcW w:type="dxa" w:w="7200"/>
          </w:tcPr>
          <w:p>
            <w:r>
              <w:t>-</w:t>
            </w:r>
          </w:p>
        </w:tc>
      </w:tr>
      <w:tr>
        <w:tc>
          <w:tcPr>
            <w:tcW w:type="dxa" w:w="1440"/>
          </w:tcPr>
          <w:p>
            <w:r>
              <w:rPr>
                <w:b/>
              </w:rPr>
              <w:t>Constraints</w:t>
            </w:r>
          </w:p>
        </w:tc>
        <w:tc>
          <w:tcPr>
            <w:tcW w:type="dxa" w:w="7200"/>
          </w:tcPr>
          <w:p>
            <w:r>
              <w:t>-</w:t>
            </w:r>
          </w:p>
        </w:tc>
      </w:tr>
      <w:tr>
        <w:tc>
          <w:tcPr>
            <w:tcW w:type="dxa" w:w="1440"/>
          </w:tcPr>
          <w:p>
            <w:r>
              <w:rPr>
                <w:b/>
              </w:rPr>
              <w:t>Scenario</w:t>
            </w:r>
          </w:p>
        </w:tc>
        <w:tc>
          <w:tcPr>
            <w:tcW w:type="dxa" w:w="7200"/>
          </w:tcPr>
          <w:p>
            <w:r>
              <w:t>-</w:t>
            </w:r>
          </w:p>
        </w:tc>
      </w:tr>
      <w:tr>
        <w:tc>
          <w:tcPr>
            <w:tcW w:type="dxa" w:w="1440"/>
          </w:tcPr>
          <w:p>
            <w:r>
              <w:rPr>
                <w:b/>
              </w:rPr>
              <w:t>Actors</w:t>
            </w:r>
          </w:p>
        </w:tc>
        <w:tc>
          <w:tcPr>
            <w:tcW w:type="dxa" w:w="7200"/>
          </w:tcPr>
          <w:p>
            <w:r>
              <w:t>-</w:t>
            </w:r>
          </w:p>
        </w:tc>
      </w:tr>
      <w:tr>
        <w:tc>
          <w:tcPr>
            <w:tcW w:type="dxa" w:w="1440"/>
          </w:tcPr>
          <w:p>
            <w:r>
              <w:rPr>
                <w:b/>
              </w:rPr>
              <w:t>Pre-conditions</w:t>
            </w:r>
          </w:p>
        </w:tc>
        <w:tc>
          <w:tcPr>
            <w:tcW w:type="dxa" w:w="7200"/>
          </w:tcPr>
          <w:p>
            <w:r>
              <w:t>-</w:t>
            </w:r>
          </w:p>
        </w:tc>
      </w:tr>
      <w:tr>
        <w:tc>
          <w:tcPr>
            <w:tcW w:type="dxa" w:w="1440"/>
          </w:tcPr>
          <w:p>
            <w:r>
              <w:rPr>
                <w:b/>
              </w:rPr>
              <w:t>Post-conditions</w:t>
            </w:r>
          </w:p>
        </w:tc>
        <w:tc>
          <w:tcPr>
            <w:tcW w:type="dxa" w:w="7200"/>
          </w:tcPr>
          <w:p>
            <w:r>
              <w:t>-</w:t>
            </w:r>
          </w:p>
        </w:tc>
      </w:tr>
      <w:tr>
        <w:tc>
          <w:tcPr>
            <w:tcW w:type="dxa" w:w="1440"/>
          </w:tcPr>
          <w:p>
            <w:r>
              <w:rPr>
                <w:b/>
              </w:rPr>
              <w:t>Trigger Event</w:t>
            </w:r>
          </w:p>
        </w:tc>
        <w:tc>
          <w:tcPr>
            <w:tcW w:type="dxa" w:w="7200"/>
          </w:tcPr>
          <w:p>
            <w:r>
              <w:t>-</w:t>
            </w:r>
          </w:p>
        </w:tc>
      </w:tr>
      <w:tr>
        <w:tc>
          <w:tcPr>
            <w:tcW w:type="dxa" w:w="1440"/>
          </w:tcPr>
          <w:p>
            <w:r>
              <w:rPr>
                <w:b/>
              </w:rPr>
              <w:t>Flow</w:t>
            </w:r>
          </w:p>
        </w:tc>
        <w:tc>
          <w:tcPr>
            <w:tcW w:type="dxa" w:w="7200"/>
          </w:tcPr>
          <w:p>
            <w:r>
              <w:t>-</w:t>
            </w:r>
          </w:p>
        </w:tc>
      </w:tr>
      <w:tr>
        <w:tc>
          <w:tcPr>
            <w:tcW w:type="dxa" w:w="1440"/>
          </w:tcPr>
          <w:p>
            <w:r>
              <w:rPr>
                <w:b/>
              </w:rPr>
              <w:t>Alternative Flow</w:t>
            </w:r>
          </w:p>
        </w:tc>
        <w:tc>
          <w:tcPr>
            <w:tcW w:type="dxa" w:w="7200"/>
          </w:tcPr>
          <w:p>
            <w:r>
              <w:t>-</w:t>
            </w:r>
          </w:p>
        </w:tc>
      </w:tr>
    </w:tbl>
    <w:p>
      <w: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